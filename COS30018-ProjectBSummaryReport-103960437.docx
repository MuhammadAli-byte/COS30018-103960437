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b/>
          <w:bCs/>
          <w:sz w:val="24"/>
          <w:szCs w:val="24"/>
        </w:rPr>
        <w:id w:val="-1860349172"/>
        <w:docPartObj>
          <w:docPartGallery w:val="Cover Pages"/>
          <w:docPartUnique/>
        </w:docPartObj>
      </w:sdtPr>
      <w:sdtContent>
        <w:p w14:paraId="5D3DF138" w14:textId="3190F329" w:rsidR="00E66573" w:rsidRPr="00971370" w:rsidRDefault="00621A14" w:rsidP="00621A14">
          <w:pPr>
            <w:rPr>
              <w:rFonts w:ascii="Times New Roman" w:hAnsi="Times New Roman" w:cs="Times New Roman"/>
              <w:sz w:val="24"/>
              <w:szCs w:val="24"/>
            </w:rPr>
          </w:pPr>
          <w:r w:rsidRPr="00971370">
            <w:rPr>
              <w:rFonts w:ascii="Times New Roman" w:hAnsi="Times New Roman" w:cs="Times New Roman"/>
              <w:b/>
              <w:bCs/>
              <w:noProof/>
              <w:sz w:val="24"/>
              <w:szCs w:val="24"/>
            </w:rPr>
            <mc:AlternateContent>
              <mc:Choice Requires="wps">
                <w:drawing>
                  <wp:anchor distT="0" distB="0" distL="114300" distR="114300" simplePos="0" relativeHeight="251655168" behindDoc="0" locked="0" layoutInCell="1" allowOverlap="1" wp14:anchorId="1281B09B" wp14:editId="1460E01C">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4726"/>
                                  <w:gridCol w:w="1948"/>
                                </w:tblGrid>
                                <w:tr w:rsidR="00621A14" w14:paraId="2417C27F" w14:textId="77777777">
                                  <w:trPr>
                                    <w:jc w:val="center"/>
                                  </w:trPr>
                                  <w:tc>
                                    <w:tcPr>
                                      <w:tcW w:w="2568" w:type="pct"/>
                                      <w:vAlign w:val="center"/>
                                    </w:tcPr>
                                    <w:p w14:paraId="434E8843" w14:textId="500C496A" w:rsidR="00621A14" w:rsidRDefault="00621A14">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6CE4164" w14:textId="2B451B82" w:rsidR="00621A14" w:rsidRDefault="00621A14">
                                          <w:pPr>
                                            <w:pStyle w:val="NoSpacing"/>
                                            <w:spacing w:line="312" w:lineRule="auto"/>
                                            <w:jc w:val="right"/>
                                            <w:rPr>
                                              <w:caps/>
                                              <w:color w:val="191919" w:themeColor="text1" w:themeTint="E6"/>
                                              <w:sz w:val="72"/>
                                              <w:szCs w:val="72"/>
                                            </w:rPr>
                                          </w:pPr>
                                          <w:r>
                                            <w:rPr>
                                              <w:caps/>
                                              <w:color w:val="191919" w:themeColor="text1" w:themeTint="E6"/>
                                              <w:sz w:val="72"/>
                                              <w:szCs w:val="72"/>
                                            </w:rPr>
                                            <w:t>Stock prediction using Python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1AF6502" w14:textId="7C4A7707" w:rsidR="00621A14" w:rsidRDefault="00621A14">
                                          <w:pPr>
                                            <w:jc w:val="right"/>
                                            <w:rPr>
                                              <w:sz w:val="24"/>
                                              <w:szCs w:val="24"/>
                                            </w:rPr>
                                          </w:pPr>
                                          <w:r>
                                            <w:rPr>
                                              <w:color w:val="000000" w:themeColor="text1"/>
                                              <w:sz w:val="24"/>
                                              <w:szCs w:val="24"/>
                                            </w:rPr>
                                            <w:t>COS30018 Semester 2 2024</w:t>
                                          </w:r>
                                        </w:p>
                                      </w:sdtContent>
                                    </w:sdt>
                                  </w:tc>
                                  <w:tc>
                                    <w:tcPr>
                                      <w:tcW w:w="2432" w:type="pct"/>
                                      <w:vAlign w:val="center"/>
                                    </w:tcPr>
                                    <w:p w14:paraId="60C2C2BC" w14:textId="0967D65F" w:rsidR="00621A14" w:rsidRDefault="00621A14">
                                      <w:pPr>
                                        <w:pStyle w:val="NoSpacing"/>
                                        <w:rPr>
                                          <w:caps/>
                                          <w:color w:val="C0504D" w:themeColor="accent2"/>
                                          <w:sz w:val="26"/>
                                          <w:szCs w:val="26"/>
                                        </w:rPr>
                                      </w:pPr>
                                      <w:r>
                                        <w:rPr>
                                          <w:caps/>
                                          <w:color w:val="C0504D" w:themeColor="accent2"/>
                                          <w:sz w:val="26"/>
                                          <w:szCs w:val="26"/>
                                          <w:lang w:val="en-GB"/>
                                        </w:rPr>
                                        <w:t>Project Summary Report</w:t>
                                      </w:r>
                                    </w:p>
                                    <w:sdt>
                                      <w:sdtPr>
                                        <w:rPr>
                                          <w:color w:val="000000" w:themeColor="text1"/>
                                          <w:sz w:val="24"/>
                                          <w:szCs w:val="24"/>
                                        </w:rPr>
                                        <w:alias w:val="Abstract"/>
                                        <w:tag w:val=""/>
                                        <w:id w:val="-2036181933"/>
                                        <w:dataBinding w:prefixMappings="xmlns:ns0='http://schemas.microsoft.com/office/2006/coverPageProps' " w:xpath="/ns0:CoverPageProperties[1]/ns0:Abstract[1]" w:storeItemID="{55AF091B-3C7A-41E3-B477-F2FDAA23CFDA}"/>
                                        <w:text/>
                                      </w:sdtPr>
                                      <w:sdtContent>
                                        <w:p w14:paraId="2AB58B4D" w14:textId="5B4DBB03" w:rsidR="00621A14" w:rsidRDefault="00621A14">
                                          <w:pPr>
                                            <w:rPr>
                                              <w:color w:val="000000" w:themeColor="text1"/>
                                            </w:rPr>
                                          </w:pPr>
                                          <w:r w:rsidRPr="00621A14">
                                            <w:rPr>
                                              <w:color w:val="000000" w:themeColor="text1"/>
                                              <w:sz w:val="24"/>
                                              <w:szCs w:val="24"/>
                                            </w:rPr>
                                            <w:t xml:space="preserve">Muhammad Ali – 103960437 </w:t>
                                          </w:r>
                                        </w:p>
                                      </w:sdtContent>
                                    </w:sdt>
                                    <w:p w14:paraId="11ADDD1F" w14:textId="5E7F78E4" w:rsidR="00621A14" w:rsidRDefault="00621A14">
                                      <w:pPr>
                                        <w:pStyle w:val="NoSpacing"/>
                                        <w:rPr>
                                          <w:color w:val="C0504D" w:themeColor="accent2"/>
                                          <w:sz w:val="26"/>
                                          <w:szCs w:val="26"/>
                                        </w:rPr>
                                      </w:pPr>
                                    </w:p>
                                    <w:p w14:paraId="5608A110" w14:textId="2A286701" w:rsidR="00621A14" w:rsidRDefault="00621A14">
                                      <w:pPr>
                                        <w:pStyle w:val="NoSpacing"/>
                                      </w:pPr>
                                      <w:sdt>
                                        <w:sdtPr>
                                          <w:rPr>
                                            <w:color w:val="1F497D"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1F497D" w:themeColor="text2"/>
                                            </w:rPr>
                                            <w:t xml:space="preserve">     </w:t>
                                          </w:r>
                                        </w:sdtContent>
                                      </w:sdt>
                                    </w:p>
                                  </w:tc>
                                </w:tr>
                              </w:tbl>
                              <w:p w14:paraId="3E8D5A41" w14:textId="77777777" w:rsidR="00621A14" w:rsidRDefault="00621A14"/>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281B09B" id="_x0000_t202" coordsize="21600,21600" o:spt="202" path="m,l,21600r21600,l21600,xe">
                    <v:stroke joinstyle="miter"/>
                    <v:path gradientshapeok="t" o:connecttype="rect"/>
                  </v:shapetype>
                  <v:shape id="Text Box 139" o:spid="_x0000_s1026" type="#_x0000_t202" style="position:absolute;margin-left:0;margin-top:0;width:134.85pt;height:302.4pt;z-index:251655168;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C0504D" w:themeColor="accent2"/>
                            </w:tblBorders>
                            <w:tblCellMar>
                              <w:top w:w="1296" w:type="dxa"/>
                              <w:left w:w="360" w:type="dxa"/>
                              <w:bottom w:w="1296" w:type="dxa"/>
                              <w:right w:w="360" w:type="dxa"/>
                            </w:tblCellMar>
                            <w:tblLook w:val="04A0" w:firstRow="1" w:lastRow="0" w:firstColumn="1" w:lastColumn="0" w:noHBand="0" w:noVBand="1"/>
                          </w:tblPr>
                          <w:tblGrid>
                            <w:gridCol w:w="4726"/>
                            <w:gridCol w:w="1948"/>
                          </w:tblGrid>
                          <w:tr w:rsidR="00621A14" w14:paraId="2417C27F" w14:textId="77777777">
                            <w:trPr>
                              <w:jc w:val="center"/>
                            </w:trPr>
                            <w:tc>
                              <w:tcPr>
                                <w:tcW w:w="2568" w:type="pct"/>
                                <w:vAlign w:val="center"/>
                              </w:tcPr>
                              <w:p w14:paraId="434E8843" w14:textId="500C496A" w:rsidR="00621A14" w:rsidRDefault="00621A14">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36CE4164" w14:textId="2B451B82" w:rsidR="00621A14" w:rsidRDefault="00621A14">
                                    <w:pPr>
                                      <w:pStyle w:val="NoSpacing"/>
                                      <w:spacing w:line="312" w:lineRule="auto"/>
                                      <w:jc w:val="right"/>
                                      <w:rPr>
                                        <w:caps/>
                                        <w:color w:val="191919" w:themeColor="text1" w:themeTint="E6"/>
                                        <w:sz w:val="72"/>
                                        <w:szCs w:val="72"/>
                                      </w:rPr>
                                    </w:pPr>
                                    <w:r>
                                      <w:rPr>
                                        <w:caps/>
                                        <w:color w:val="191919" w:themeColor="text1" w:themeTint="E6"/>
                                        <w:sz w:val="72"/>
                                        <w:szCs w:val="72"/>
                                      </w:rPr>
                                      <w:t>Stock prediction using Python</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21AF6502" w14:textId="7C4A7707" w:rsidR="00621A14" w:rsidRDefault="00621A14">
                                    <w:pPr>
                                      <w:jc w:val="right"/>
                                      <w:rPr>
                                        <w:sz w:val="24"/>
                                        <w:szCs w:val="24"/>
                                      </w:rPr>
                                    </w:pPr>
                                    <w:r>
                                      <w:rPr>
                                        <w:color w:val="000000" w:themeColor="text1"/>
                                        <w:sz w:val="24"/>
                                        <w:szCs w:val="24"/>
                                      </w:rPr>
                                      <w:t>COS30018 Semester 2 2024</w:t>
                                    </w:r>
                                  </w:p>
                                </w:sdtContent>
                              </w:sdt>
                            </w:tc>
                            <w:tc>
                              <w:tcPr>
                                <w:tcW w:w="2432" w:type="pct"/>
                                <w:vAlign w:val="center"/>
                              </w:tcPr>
                              <w:p w14:paraId="60C2C2BC" w14:textId="0967D65F" w:rsidR="00621A14" w:rsidRDefault="00621A14">
                                <w:pPr>
                                  <w:pStyle w:val="NoSpacing"/>
                                  <w:rPr>
                                    <w:caps/>
                                    <w:color w:val="C0504D" w:themeColor="accent2"/>
                                    <w:sz w:val="26"/>
                                    <w:szCs w:val="26"/>
                                  </w:rPr>
                                </w:pPr>
                                <w:r>
                                  <w:rPr>
                                    <w:caps/>
                                    <w:color w:val="C0504D" w:themeColor="accent2"/>
                                    <w:sz w:val="26"/>
                                    <w:szCs w:val="26"/>
                                    <w:lang w:val="en-GB"/>
                                  </w:rPr>
                                  <w:t>Project Summary Report</w:t>
                                </w:r>
                              </w:p>
                              <w:sdt>
                                <w:sdtPr>
                                  <w:rPr>
                                    <w:color w:val="000000" w:themeColor="text1"/>
                                    <w:sz w:val="24"/>
                                    <w:szCs w:val="24"/>
                                  </w:rPr>
                                  <w:alias w:val="Abstract"/>
                                  <w:tag w:val=""/>
                                  <w:id w:val="-2036181933"/>
                                  <w:dataBinding w:prefixMappings="xmlns:ns0='http://schemas.microsoft.com/office/2006/coverPageProps' " w:xpath="/ns0:CoverPageProperties[1]/ns0:Abstract[1]" w:storeItemID="{55AF091B-3C7A-41E3-B477-F2FDAA23CFDA}"/>
                                  <w:text/>
                                </w:sdtPr>
                                <w:sdtContent>
                                  <w:p w14:paraId="2AB58B4D" w14:textId="5B4DBB03" w:rsidR="00621A14" w:rsidRDefault="00621A14">
                                    <w:pPr>
                                      <w:rPr>
                                        <w:color w:val="000000" w:themeColor="text1"/>
                                      </w:rPr>
                                    </w:pPr>
                                    <w:r w:rsidRPr="00621A14">
                                      <w:rPr>
                                        <w:color w:val="000000" w:themeColor="text1"/>
                                        <w:sz w:val="24"/>
                                        <w:szCs w:val="24"/>
                                      </w:rPr>
                                      <w:t xml:space="preserve">Muhammad Ali – 103960437 </w:t>
                                    </w:r>
                                  </w:p>
                                </w:sdtContent>
                              </w:sdt>
                              <w:p w14:paraId="11ADDD1F" w14:textId="5E7F78E4" w:rsidR="00621A14" w:rsidRDefault="00621A14">
                                <w:pPr>
                                  <w:pStyle w:val="NoSpacing"/>
                                  <w:rPr>
                                    <w:color w:val="C0504D" w:themeColor="accent2"/>
                                    <w:sz w:val="26"/>
                                    <w:szCs w:val="26"/>
                                  </w:rPr>
                                </w:pPr>
                              </w:p>
                              <w:p w14:paraId="5608A110" w14:textId="2A286701" w:rsidR="00621A14" w:rsidRDefault="00621A14">
                                <w:pPr>
                                  <w:pStyle w:val="NoSpacing"/>
                                </w:pPr>
                                <w:sdt>
                                  <w:sdtPr>
                                    <w:rPr>
                                      <w:color w:val="1F497D"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Pr>
                                        <w:color w:val="1F497D" w:themeColor="text2"/>
                                      </w:rPr>
                                      <w:t xml:space="preserve">     </w:t>
                                    </w:r>
                                  </w:sdtContent>
                                </w:sdt>
                              </w:p>
                            </w:tc>
                          </w:tr>
                        </w:tbl>
                        <w:p w14:paraId="3E8D5A41" w14:textId="77777777" w:rsidR="00621A14" w:rsidRDefault="00621A14"/>
                      </w:txbxContent>
                    </v:textbox>
                    <w10:wrap anchorx="page" anchory="page"/>
                  </v:shape>
                </w:pict>
              </mc:Fallback>
            </mc:AlternateContent>
          </w:r>
          <w:r w:rsidRPr="00971370">
            <w:rPr>
              <w:rFonts w:ascii="Times New Roman" w:hAnsi="Times New Roman" w:cs="Times New Roman"/>
              <w:b/>
              <w:bCs/>
              <w:sz w:val="24"/>
              <w:szCs w:val="24"/>
            </w:rPr>
            <w:br w:type="page"/>
          </w:r>
        </w:p>
      </w:sdtContent>
    </w:sdt>
    <w:sdt>
      <w:sdtPr>
        <w:rPr>
          <w:lang w:val="en-GB"/>
        </w:rPr>
        <w:id w:val="2089802134"/>
        <w:docPartObj>
          <w:docPartGallery w:val="Table of Contents"/>
          <w:docPartUnique/>
        </w:docPartObj>
      </w:sdtPr>
      <w:sdtEndPr>
        <w:rPr>
          <w:rFonts w:asciiTheme="minorHAnsi" w:eastAsiaTheme="minorEastAsia" w:hAnsiTheme="minorHAnsi" w:cstheme="minorBidi"/>
          <w:color w:val="auto"/>
          <w:sz w:val="22"/>
          <w:szCs w:val="22"/>
        </w:rPr>
      </w:sdtEndPr>
      <w:sdtContent>
        <w:p w14:paraId="4342982C" w14:textId="0761640D" w:rsidR="00A208D0" w:rsidRDefault="00A208D0">
          <w:pPr>
            <w:pStyle w:val="TOCHeading"/>
          </w:pPr>
          <w:r>
            <w:rPr>
              <w:lang w:val="en-GB"/>
            </w:rPr>
            <w:t>Contents</w:t>
          </w:r>
        </w:p>
        <w:p w14:paraId="02450B5A" w14:textId="46370DA2" w:rsidR="00895293" w:rsidRDefault="00A208D0">
          <w:pPr>
            <w:pStyle w:val="TOC2"/>
            <w:tabs>
              <w:tab w:val="right" w:leader="dot" w:pos="8630"/>
            </w:tabs>
            <w:rPr>
              <w:rFonts w:cstheme="minorBidi"/>
              <w:noProof/>
              <w:kern w:val="2"/>
              <w:sz w:val="24"/>
              <w:szCs w:val="24"/>
              <w14:ligatures w14:val="standardContextual"/>
            </w:rPr>
          </w:pPr>
          <w:r>
            <w:fldChar w:fldCharType="begin"/>
          </w:r>
          <w:r>
            <w:instrText xml:space="preserve"> TOC \o "1-3" \h \z \u </w:instrText>
          </w:r>
          <w:r>
            <w:fldChar w:fldCharType="separate"/>
          </w:r>
          <w:hyperlink w:anchor="_Toc180964553" w:history="1">
            <w:r w:rsidR="00895293" w:rsidRPr="00D22650">
              <w:rPr>
                <w:rStyle w:val="Hyperlink"/>
                <w:rFonts w:ascii="Times New Roman" w:hAnsi="Times New Roman"/>
                <w:noProof/>
              </w:rPr>
              <w:t>1. Introduction</w:t>
            </w:r>
            <w:r w:rsidR="00895293">
              <w:rPr>
                <w:noProof/>
                <w:webHidden/>
              </w:rPr>
              <w:tab/>
            </w:r>
            <w:r w:rsidR="00895293">
              <w:rPr>
                <w:noProof/>
                <w:webHidden/>
              </w:rPr>
              <w:fldChar w:fldCharType="begin"/>
            </w:r>
            <w:r w:rsidR="00895293">
              <w:rPr>
                <w:noProof/>
                <w:webHidden/>
              </w:rPr>
              <w:instrText xml:space="preserve"> PAGEREF _Toc180964553 \h </w:instrText>
            </w:r>
            <w:r w:rsidR="00895293">
              <w:rPr>
                <w:noProof/>
                <w:webHidden/>
              </w:rPr>
            </w:r>
            <w:r w:rsidR="00895293">
              <w:rPr>
                <w:noProof/>
                <w:webHidden/>
              </w:rPr>
              <w:fldChar w:fldCharType="separate"/>
            </w:r>
            <w:r w:rsidR="00895293">
              <w:rPr>
                <w:noProof/>
                <w:webHidden/>
              </w:rPr>
              <w:t>2</w:t>
            </w:r>
            <w:r w:rsidR="00895293">
              <w:rPr>
                <w:noProof/>
                <w:webHidden/>
              </w:rPr>
              <w:fldChar w:fldCharType="end"/>
            </w:r>
          </w:hyperlink>
        </w:p>
        <w:p w14:paraId="2DD13DB5" w14:textId="5EBCC095" w:rsidR="00895293" w:rsidRDefault="00895293">
          <w:pPr>
            <w:pStyle w:val="TOC2"/>
            <w:tabs>
              <w:tab w:val="right" w:leader="dot" w:pos="8630"/>
            </w:tabs>
            <w:rPr>
              <w:rFonts w:cstheme="minorBidi"/>
              <w:noProof/>
              <w:kern w:val="2"/>
              <w:sz w:val="24"/>
              <w:szCs w:val="24"/>
              <w14:ligatures w14:val="standardContextual"/>
            </w:rPr>
          </w:pPr>
          <w:hyperlink w:anchor="_Toc180964554" w:history="1">
            <w:r w:rsidRPr="00D22650">
              <w:rPr>
                <w:rStyle w:val="Hyperlink"/>
                <w:rFonts w:ascii="Times New Roman" w:hAnsi="Times New Roman"/>
                <w:noProof/>
              </w:rPr>
              <w:t>2. Overall System Architecture</w:t>
            </w:r>
            <w:r>
              <w:rPr>
                <w:noProof/>
                <w:webHidden/>
              </w:rPr>
              <w:tab/>
            </w:r>
            <w:r>
              <w:rPr>
                <w:noProof/>
                <w:webHidden/>
              </w:rPr>
              <w:fldChar w:fldCharType="begin"/>
            </w:r>
            <w:r>
              <w:rPr>
                <w:noProof/>
                <w:webHidden/>
              </w:rPr>
              <w:instrText xml:space="preserve"> PAGEREF _Toc180964554 \h </w:instrText>
            </w:r>
            <w:r>
              <w:rPr>
                <w:noProof/>
                <w:webHidden/>
              </w:rPr>
            </w:r>
            <w:r>
              <w:rPr>
                <w:noProof/>
                <w:webHidden/>
              </w:rPr>
              <w:fldChar w:fldCharType="separate"/>
            </w:r>
            <w:r>
              <w:rPr>
                <w:noProof/>
                <w:webHidden/>
              </w:rPr>
              <w:t>2</w:t>
            </w:r>
            <w:r>
              <w:rPr>
                <w:noProof/>
                <w:webHidden/>
              </w:rPr>
              <w:fldChar w:fldCharType="end"/>
            </w:r>
          </w:hyperlink>
        </w:p>
        <w:p w14:paraId="4F392392" w14:textId="6420653B" w:rsidR="00895293" w:rsidRDefault="00895293">
          <w:pPr>
            <w:pStyle w:val="TOC2"/>
            <w:tabs>
              <w:tab w:val="right" w:leader="dot" w:pos="8630"/>
            </w:tabs>
            <w:rPr>
              <w:rFonts w:cstheme="minorBidi"/>
              <w:noProof/>
              <w:kern w:val="2"/>
              <w:sz w:val="24"/>
              <w:szCs w:val="24"/>
              <w14:ligatures w14:val="standardContextual"/>
            </w:rPr>
          </w:pPr>
          <w:hyperlink w:anchor="_Toc180964555" w:history="1">
            <w:r w:rsidRPr="00D22650">
              <w:rPr>
                <w:rStyle w:val="Hyperlink"/>
                <w:rFonts w:ascii="Times New Roman" w:hAnsi="Times New Roman"/>
                <w:noProof/>
              </w:rPr>
              <w:t>3. Data Processing Techniques</w:t>
            </w:r>
            <w:r>
              <w:rPr>
                <w:noProof/>
                <w:webHidden/>
              </w:rPr>
              <w:tab/>
            </w:r>
            <w:r>
              <w:rPr>
                <w:noProof/>
                <w:webHidden/>
              </w:rPr>
              <w:fldChar w:fldCharType="begin"/>
            </w:r>
            <w:r>
              <w:rPr>
                <w:noProof/>
                <w:webHidden/>
              </w:rPr>
              <w:instrText xml:space="preserve"> PAGEREF _Toc180964555 \h </w:instrText>
            </w:r>
            <w:r>
              <w:rPr>
                <w:noProof/>
                <w:webHidden/>
              </w:rPr>
            </w:r>
            <w:r>
              <w:rPr>
                <w:noProof/>
                <w:webHidden/>
              </w:rPr>
              <w:fldChar w:fldCharType="separate"/>
            </w:r>
            <w:r>
              <w:rPr>
                <w:noProof/>
                <w:webHidden/>
              </w:rPr>
              <w:t>2</w:t>
            </w:r>
            <w:r>
              <w:rPr>
                <w:noProof/>
                <w:webHidden/>
              </w:rPr>
              <w:fldChar w:fldCharType="end"/>
            </w:r>
          </w:hyperlink>
        </w:p>
        <w:p w14:paraId="5E166836" w14:textId="357C79EB" w:rsidR="00895293" w:rsidRDefault="00895293">
          <w:pPr>
            <w:pStyle w:val="TOC2"/>
            <w:tabs>
              <w:tab w:val="right" w:leader="dot" w:pos="8630"/>
            </w:tabs>
            <w:rPr>
              <w:rFonts w:cstheme="minorBidi"/>
              <w:noProof/>
              <w:kern w:val="2"/>
              <w:sz w:val="24"/>
              <w:szCs w:val="24"/>
              <w14:ligatures w14:val="standardContextual"/>
            </w:rPr>
          </w:pPr>
          <w:hyperlink w:anchor="_Toc180964556" w:history="1">
            <w:r w:rsidRPr="00D22650">
              <w:rPr>
                <w:rStyle w:val="Hyperlink"/>
                <w:rFonts w:ascii="Times New Roman" w:hAnsi="Times New Roman"/>
                <w:noProof/>
              </w:rPr>
              <w:t>4. Implemented Machine Learning Techniques</w:t>
            </w:r>
            <w:r>
              <w:rPr>
                <w:noProof/>
                <w:webHidden/>
              </w:rPr>
              <w:tab/>
            </w:r>
            <w:r>
              <w:rPr>
                <w:noProof/>
                <w:webHidden/>
              </w:rPr>
              <w:fldChar w:fldCharType="begin"/>
            </w:r>
            <w:r>
              <w:rPr>
                <w:noProof/>
                <w:webHidden/>
              </w:rPr>
              <w:instrText xml:space="preserve"> PAGEREF _Toc180964556 \h </w:instrText>
            </w:r>
            <w:r>
              <w:rPr>
                <w:noProof/>
                <w:webHidden/>
              </w:rPr>
            </w:r>
            <w:r>
              <w:rPr>
                <w:noProof/>
                <w:webHidden/>
              </w:rPr>
              <w:fldChar w:fldCharType="separate"/>
            </w:r>
            <w:r>
              <w:rPr>
                <w:noProof/>
                <w:webHidden/>
              </w:rPr>
              <w:t>3</w:t>
            </w:r>
            <w:r>
              <w:rPr>
                <w:noProof/>
                <w:webHidden/>
              </w:rPr>
              <w:fldChar w:fldCharType="end"/>
            </w:r>
          </w:hyperlink>
        </w:p>
        <w:p w14:paraId="1CA8C718" w14:textId="07F8D49D" w:rsidR="00895293" w:rsidRDefault="00895293">
          <w:pPr>
            <w:pStyle w:val="TOC2"/>
            <w:tabs>
              <w:tab w:val="right" w:leader="dot" w:pos="8630"/>
            </w:tabs>
            <w:rPr>
              <w:rFonts w:cstheme="minorBidi"/>
              <w:noProof/>
              <w:kern w:val="2"/>
              <w:sz w:val="24"/>
              <w:szCs w:val="24"/>
              <w14:ligatures w14:val="standardContextual"/>
            </w:rPr>
          </w:pPr>
          <w:hyperlink w:anchor="_Toc180964557" w:history="1">
            <w:r w:rsidRPr="00D22650">
              <w:rPr>
                <w:rStyle w:val="Hyperlink"/>
                <w:rFonts w:ascii="Times New Roman" w:hAnsi="Times New Roman"/>
                <w:noProof/>
              </w:rPr>
              <w:t>5. Model Evaluation and Visualization</w:t>
            </w:r>
            <w:r>
              <w:rPr>
                <w:noProof/>
                <w:webHidden/>
              </w:rPr>
              <w:tab/>
            </w:r>
            <w:r>
              <w:rPr>
                <w:noProof/>
                <w:webHidden/>
              </w:rPr>
              <w:fldChar w:fldCharType="begin"/>
            </w:r>
            <w:r>
              <w:rPr>
                <w:noProof/>
                <w:webHidden/>
              </w:rPr>
              <w:instrText xml:space="preserve"> PAGEREF _Toc180964557 \h </w:instrText>
            </w:r>
            <w:r>
              <w:rPr>
                <w:noProof/>
                <w:webHidden/>
              </w:rPr>
            </w:r>
            <w:r>
              <w:rPr>
                <w:noProof/>
                <w:webHidden/>
              </w:rPr>
              <w:fldChar w:fldCharType="separate"/>
            </w:r>
            <w:r>
              <w:rPr>
                <w:noProof/>
                <w:webHidden/>
              </w:rPr>
              <w:t>4</w:t>
            </w:r>
            <w:r>
              <w:rPr>
                <w:noProof/>
                <w:webHidden/>
              </w:rPr>
              <w:fldChar w:fldCharType="end"/>
            </w:r>
          </w:hyperlink>
        </w:p>
        <w:p w14:paraId="11EAB7A4" w14:textId="75EF7A7C" w:rsidR="00895293" w:rsidRDefault="00895293">
          <w:pPr>
            <w:pStyle w:val="TOC2"/>
            <w:tabs>
              <w:tab w:val="right" w:leader="dot" w:pos="8630"/>
            </w:tabs>
            <w:rPr>
              <w:rFonts w:cstheme="minorBidi"/>
              <w:noProof/>
              <w:kern w:val="2"/>
              <w:sz w:val="24"/>
              <w:szCs w:val="24"/>
              <w14:ligatures w14:val="standardContextual"/>
            </w:rPr>
          </w:pPr>
          <w:hyperlink w:anchor="_Toc180964558" w:history="1">
            <w:r w:rsidRPr="00D22650">
              <w:rPr>
                <w:rStyle w:val="Hyperlink"/>
                <w:rFonts w:ascii="Times New Roman" w:hAnsi="Times New Roman"/>
                <w:noProof/>
              </w:rPr>
              <w:t>6. Scenarios/Examples</w:t>
            </w:r>
            <w:r>
              <w:rPr>
                <w:noProof/>
                <w:webHidden/>
              </w:rPr>
              <w:tab/>
            </w:r>
            <w:r>
              <w:rPr>
                <w:noProof/>
                <w:webHidden/>
              </w:rPr>
              <w:fldChar w:fldCharType="begin"/>
            </w:r>
            <w:r>
              <w:rPr>
                <w:noProof/>
                <w:webHidden/>
              </w:rPr>
              <w:instrText xml:space="preserve"> PAGEREF _Toc180964558 \h </w:instrText>
            </w:r>
            <w:r>
              <w:rPr>
                <w:noProof/>
                <w:webHidden/>
              </w:rPr>
            </w:r>
            <w:r>
              <w:rPr>
                <w:noProof/>
                <w:webHidden/>
              </w:rPr>
              <w:fldChar w:fldCharType="separate"/>
            </w:r>
            <w:r>
              <w:rPr>
                <w:noProof/>
                <w:webHidden/>
              </w:rPr>
              <w:t>6</w:t>
            </w:r>
            <w:r>
              <w:rPr>
                <w:noProof/>
                <w:webHidden/>
              </w:rPr>
              <w:fldChar w:fldCharType="end"/>
            </w:r>
          </w:hyperlink>
        </w:p>
        <w:p w14:paraId="7493D2D6" w14:textId="69805316" w:rsidR="00895293" w:rsidRDefault="00895293">
          <w:pPr>
            <w:pStyle w:val="TOC2"/>
            <w:tabs>
              <w:tab w:val="right" w:leader="dot" w:pos="8630"/>
            </w:tabs>
            <w:rPr>
              <w:rFonts w:cstheme="minorBidi"/>
              <w:noProof/>
              <w:kern w:val="2"/>
              <w:sz w:val="24"/>
              <w:szCs w:val="24"/>
              <w14:ligatures w14:val="standardContextual"/>
            </w:rPr>
          </w:pPr>
          <w:hyperlink w:anchor="_Toc180964559" w:history="1">
            <w:r w:rsidRPr="00D22650">
              <w:rPr>
                <w:rStyle w:val="Hyperlink"/>
                <w:rFonts w:ascii="Times New Roman" w:hAnsi="Times New Roman"/>
                <w:noProof/>
              </w:rPr>
              <w:t>7. Critical Analysis of the Implementation</w:t>
            </w:r>
            <w:r>
              <w:rPr>
                <w:noProof/>
                <w:webHidden/>
              </w:rPr>
              <w:tab/>
            </w:r>
            <w:r>
              <w:rPr>
                <w:noProof/>
                <w:webHidden/>
              </w:rPr>
              <w:fldChar w:fldCharType="begin"/>
            </w:r>
            <w:r>
              <w:rPr>
                <w:noProof/>
                <w:webHidden/>
              </w:rPr>
              <w:instrText xml:space="preserve"> PAGEREF _Toc180964559 \h </w:instrText>
            </w:r>
            <w:r>
              <w:rPr>
                <w:noProof/>
                <w:webHidden/>
              </w:rPr>
            </w:r>
            <w:r>
              <w:rPr>
                <w:noProof/>
                <w:webHidden/>
              </w:rPr>
              <w:fldChar w:fldCharType="separate"/>
            </w:r>
            <w:r>
              <w:rPr>
                <w:noProof/>
                <w:webHidden/>
              </w:rPr>
              <w:t>6</w:t>
            </w:r>
            <w:r>
              <w:rPr>
                <w:noProof/>
                <w:webHidden/>
              </w:rPr>
              <w:fldChar w:fldCharType="end"/>
            </w:r>
          </w:hyperlink>
        </w:p>
        <w:p w14:paraId="660C47C9" w14:textId="77814527" w:rsidR="00895293" w:rsidRDefault="00895293">
          <w:pPr>
            <w:pStyle w:val="TOC2"/>
            <w:tabs>
              <w:tab w:val="right" w:leader="dot" w:pos="8630"/>
            </w:tabs>
            <w:rPr>
              <w:rFonts w:cstheme="minorBidi"/>
              <w:noProof/>
              <w:kern w:val="2"/>
              <w:sz w:val="24"/>
              <w:szCs w:val="24"/>
              <w14:ligatures w14:val="standardContextual"/>
            </w:rPr>
          </w:pPr>
          <w:hyperlink w:anchor="_Toc180964560" w:history="1">
            <w:r w:rsidRPr="00D22650">
              <w:rPr>
                <w:rStyle w:val="Hyperlink"/>
                <w:rFonts w:ascii="Times New Roman" w:hAnsi="Times New Roman"/>
                <w:noProof/>
              </w:rPr>
              <w:t>8. Summary/Conclusion</w:t>
            </w:r>
            <w:r>
              <w:rPr>
                <w:noProof/>
                <w:webHidden/>
              </w:rPr>
              <w:tab/>
            </w:r>
            <w:r>
              <w:rPr>
                <w:noProof/>
                <w:webHidden/>
              </w:rPr>
              <w:fldChar w:fldCharType="begin"/>
            </w:r>
            <w:r>
              <w:rPr>
                <w:noProof/>
                <w:webHidden/>
              </w:rPr>
              <w:instrText xml:space="preserve"> PAGEREF _Toc180964560 \h </w:instrText>
            </w:r>
            <w:r>
              <w:rPr>
                <w:noProof/>
                <w:webHidden/>
              </w:rPr>
            </w:r>
            <w:r>
              <w:rPr>
                <w:noProof/>
                <w:webHidden/>
              </w:rPr>
              <w:fldChar w:fldCharType="separate"/>
            </w:r>
            <w:r>
              <w:rPr>
                <w:noProof/>
                <w:webHidden/>
              </w:rPr>
              <w:t>7</w:t>
            </w:r>
            <w:r>
              <w:rPr>
                <w:noProof/>
                <w:webHidden/>
              </w:rPr>
              <w:fldChar w:fldCharType="end"/>
            </w:r>
          </w:hyperlink>
        </w:p>
        <w:p w14:paraId="002AE787" w14:textId="565399C0" w:rsidR="00895293" w:rsidRDefault="00895293">
          <w:pPr>
            <w:pStyle w:val="TOC2"/>
            <w:tabs>
              <w:tab w:val="right" w:leader="dot" w:pos="8630"/>
            </w:tabs>
            <w:rPr>
              <w:rFonts w:cstheme="minorBidi"/>
              <w:noProof/>
              <w:kern w:val="2"/>
              <w:sz w:val="24"/>
              <w:szCs w:val="24"/>
              <w14:ligatures w14:val="standardContextual"/>
            </w:rPr>
          </w:pPr>
          <w:hyperlink w:anchor="_Toc180964561" w:history="1">
            <w:r w:rsidRPr="00D22650">
              <w:rPr>
                <w:rStyle w:val="Hyperlink"/>
                <w:rFonts w:ascii="Times New Roman" w:hAnsi="Times New Roman"/>
                <w:noProof/>
              </w:rPr>
              <w:t>9. References</w:t>
            </w:r>
            <w:r>
              <w:rPr>
                <w:noProof/>
                <w:webHidden/>
              </w:rPr>
              <w:tab/>
            </w:r>
            <w:r>
              <w:rPr>
                <w:noProof/>
                <w:webHidden/>
              </w:rPr>
              <w:fldChar w:fldCharType="begin"/>
            </w:r>
            <w:r>
              <w:rPr>
                <w:noProof/>
                <w:webHidden/>
              </w:rPr>
              <w:instrText xml:space="preserve"> PAGEREF _Toc180964561 \h </w:instrText>
            </w:r>
            <w:r>
              <w:rPr>
                <w:noProof/>
                <w:webHidden/>
              </w:rPr>
            </w:r>
            <w:r>
              <w:rPr>
                <w:noProof/>
                <w:webHidden/>
              </w:rPr>
              <w:fldChar w:fldCharType="separate"/>
            </w:r>
            <w:r>
              <w:rPr>
                <w:noProof/>
                <w:webHidden/>
              </w:rPr>
              <w:t>8</w:t>
            </w:r>
            <w:r>
              <w:rPr>
                <w:noProof/>
                <w:webHidden/>
              </w:rPr>
              <w:fldChar w:fldCharType="end"/>
            </w:r>
          </w:hyperlink>
        </w:p>
        <w:p w14:paraId="6CD4A985" w14:textId="0900E30A" w:rsidR="00A208D0" w:rsidRDefault="00A208D0">
          <w:r>
            <w:rPr>
              <w:b/>
              <w:bCs/>
              <w:lang w:val="en-GB"/>
            </w:rPr>
            <w:fldChar w:fldCharType="end"/>
          </w:r>
        </w:p>
      </w:sdtContent>
    </w:sdt>
    <w:p w14:paraId="3B2B0DFA" w14:textId="1A2A7279" w:rsidR="00E66573" w:rsidRPr="00971370" w:rsidRDefault="00000000" w:rsidP="00621A14">
      <w:pPr>
        <w:pStyle w:val="TOC3"/>
        <w:ind w:left="446"/>
        <w:rPr>
          <w:rFonts w:ascii="Times New Roman" w:hAnsi="Times New Roman"/>
          <w:sz w:val="24"/>
          <w:szCs w:val="24"/>
        </w:rPr>
      </w:pPr>
      <w:r w:rsidRPr="00971370">
        <w:rPr>
          <w:rFonts w:ascii="Times New Roman" w:hAnsi="Times New Roman"/>
          <w:sz w:val="24"/>
          <w:szCs w:val="24"/>
        </w:rPr>
        <w:br w:type="page"/>
      </w:r>
    </w:p>
    <w:p w14:paraId="7DC3F187" w14:textId="77777777" w:rsidR="00E66573" w:rsidRPr="00971370" w:rsidRDefault="00000000">
      <w:pPr>
        <w:pStyle w:val="Heading2"/>
        <w:rPr>
          <w:rFonts w:ascii="Times New Roman" w:hAnsi="Times New Roman" w:cs="Times New Roman"/>
          <w:sz w:val="28"/>
          <w:szCs w:val="28"/>
        </w:rPr>
      </w:pPr>
      <w:bookmarkStart w:id="0" w:name="_Toc180964553"/>
      <w:r w:rsidRPr="00971370">
        <w:rPr>
          <w:rFonts w:ascii="Times New Roman" w:hAnsi="Times New Roman" w:cs="Times New Roman"/>
          <w:sz w:val="28"/>
          <w:szCs w:val="28"/>
        </w:rPr>
        <w:lastRenderedPageBreak/>
        <w:t>1. Introduction</w:t>
      </w:r>
      <w:bookmarkEnd w:id="0"/>
    </w:p>
    <w:p w14:paraId="6115D3B5" w14:textId="77777777" w:rsidR="00E66573" w:rsidRPr="00971370" w:rsidRDefault="00000000">
      <w:pPr>
        <w:rPr>
          <w:rFonts w:ascii="Times New Roman" w:hAnsi="Times New Roman" w:cs="Times New Roman"/>
          <w:sz w:val="24"/>
          <w:szCs w:val="24"/>
        </w:rPr>
      </w:pPr>
      <w:r w:rsidRPr="00971370">
        <w:rPr>
          <w:rFonts w:ascii="Times New Roman" w:hAnsi="Times New Roman" w:cs="Times New Roman"/>
          <w:sz w:val="24"/>
          <w:szCs w:val="24"/>
        </w:rPr>
        <w:t>This project aims to develop a stock price prediction system using a combination of deep learning models (LSTM, GRU, Backpropagation) and statistical models (SARIMA). The system is designed to predict stock prices over multiple future steps, using a comprehensive dataset from Yahoo Finance. The primary goal is to create an ensemble model that combines predictions from different techniques for improved accuracy and robustness.</w:t>
      </w:r>
    </w:p>
    <w:p w14:paraId="1D67B6C6" w14:textId="132B61AD" w:rsidR="00E66573" w:rsidRPr="00971370" w:rsidRDefault="00E66573">
      <w:pPr>
        <w:rPr>
          <w:rFonts w:ascii="Times New Roman" w:hAnsi="Times New Roman" w:cs="Times New Roman"/>
          <w:sz w:val="24"/>
          <w:szCs w:val="24"/>
        </w:rPr>
      </w:pPr>
    </w:p>
    <w:p w14:paraId="2EDB929D" w14:textId="77777777" w:rsidR="00E66573" w:rsidRPr="00971370" w:rsidRDefault="00000000">
      <w:pPr>
        <w:pStyle w:val="Heading2"/>
        <w:rPr>
          <w:rFonts w:ascii="Times New Roman" w:hAnsi="Times New Roman" w:cs="Times New Roman"/>
          <w:sz w:val="28"/>
          <w:szCs w:val="28"/>
        </w:rPr>
      </w:pPr>
      <w:bookmarkStart w:id="1" w:name="_Toc180964554"/>
      <w:r w:rsidRPr="00971370">
        <w:rPr>
          <w:rFonts w:ascii="Times New Roman" w:hAnsi="Times New Roman" w:cs="Times New Roman"/>
          <w:sz w:val="28"/>
          <w:szCs w:val="28"/>
        </w:rPr>
        <w:t>2. Overall System Architecture</w:t>
      </w:r>
      <w:bookmarkEnd w:id="1"/>
    </w:p>
    <w:p w14:paraId="4BFD9CD6" w14:textId="45E6B8FD" w:rsidR="00621A14" w:rsidRPr="00971370" w:rsidRDefault="00000000">
      <w:pPr>
        <w:rPr>
          <w:rFonts w:ascii="Times New Roman" w:hAnsi="Times New Roman" w:cs="Times New Roman"/>
          <w:sz w:val="24"/>
          <w:szCs w:val="24"/>
        </w:rPr>
      </w:pPr>
      <w:r w:rsidRPr="00971370">
        <w:rPr>
          <w:rFonts w:ascii="Times New Roman" w:hAnsi="Times New Roman" w:cs="Times New Roman"/>
          <w:sz w:val="24"/>
          <w:szCs w:val="24"/>
        </w:rPr>
        <w:t>The architecture of the system is divided into three major components:</w:t>
      </w:r>
      <w:r w:rsidRPr="00971370">
        <w:rPr>
          <w:rFonts w:ascii="Times New Roman" w:hAnsi="Times New Roman" w:cs="Times New Roman"/>
          <w:sz w:val="24"/>
          <w:szCs w:val="24"/>
        </w:rPr>
        <w:br/>
      </w:r>
      <w:r w:rsidRPr="00971370">
        <w:rPr>
          <w:rFonts w:ascii="Times New Roman" w:hAnsi="Times New Roman" w:cs="Times New Roman"/>
          <w:b/>
          <w:bCs/>
          <w:sz w:val="24"/>
          <w:szCs w:val="24"/>
        </w:rPr>
        <w:t>- Data Processing:</w:t>
      </w:r>
      <w:r w:rsidRPr="00971370">
        <w:rPr>
          <w:rFonts w:ascii="Times New Roman" w:hAnsi="Times New Roman" w:cs="Times New Roman"/>
          <w:sz w:val="24"/>
          <w:szCs w:val="24"/>
        </w:rPr>
        <w:t xml:space="preserve"> Involves loading, cleaning, and preparing stock data for model training.</w:t>
      </w:r>
      <w:r w:rsidR="00971370">
        <w:rPr>
          <w:rFonts w:ascii="Times New Roman" w:hAnsi="Times New Roman" w:cs="Times New Roman"/>
          <w:sz w:val="24"/>
          <w:szCs w:val="24"/>
        </w:rPr>
        <w:br/>
      </w:r>
      <w:r w:rsidRPr="00971370">
        <w:rPr>
          <w:rFonts w:ascii="Times New Roman" w:hAnsi="Times New Roman" w:cs="Times New Roman"/>
          <w:sz w:val="24"/>
          <w:szCs w:val="24"/>
        </w:rPr>
        <w:br/>
        <w:t xml:space="preserve">- </w:t>
      </w:r>
      <w:r w:rsidRPr="00971370">
        <w:rPr>
          <w:rFonts w:ascii="Times New Roman" w:hAnsi="Times New Roman" w:cs="Times New Roman"/>
          <w:b/>
          <w:bCs/>
          <w:sz w:val="24"/>
          <w:szCs w:val="24"/>
        </w:rPr>
        <w:t>Model Training:</w:t>
      </w:r>
      <w:r w:rsidRPr="00971370">
        <w:rPr>
          <w:rFonts w:ascii="Times New Roman" w:hAnsi="Times New Roman" w:cs="Times New Roman"/>
          <w:sz w:val="24"/>
          <w:szCs w:val="24"/>
        </w:rPr>
        <w:t xml:space="preserve"> Includes training different models—LSTM, GRU, Backpropagation, and SARIMA—individually and combining them to form an ensemble.</w:t>
      </w:r>
      <w:r w:rsidR="00971370">
        <w:rPr>
          <w:rFonts w:ascii="Times New Roman" w:hAnsi="Times New Roman" w:cs="Times New Roman"/>
          <w:sz w:val="24"/>
          <w:szCs w:val="24"/>
        </w:rPr>
        <w:br/>
      </w:r>
      <w:r w:rsidRPr="00971370">
        <w:rPr>
          <w:rFonts w:ascii="Times New Roman" w:hAnsi="Times New Roman" w:cs="Times New Roman"/>
          <w:sz w:val="24"/>
          <w:szCs w:val="24"/>
        </w:rPr>
        <w:br/>
        <w:t xml:space="preserve">- </w:t>
      </w:r>
      <w:r w:rsidRPr="00971370">
        <w:rPr>
          <w:rFonts w:ascii="Times New Roman" w:hAnsi="Times New Roman" w:cs="Times New Roman"/>
          <w:b/>
          <w:bCs/>
          <w:sz w:val="24"/>
          <w:szCs w:val="24"/>
        </w:rPr>
        <w:t>Visualization and Evaluation:</w:t>
      </w:r>
      <w:r w:rsidRPr="00971370">
        <w:rPr>
          <w:rFonts w:ascii="Times New Roman" w:hAnsi="Times New Roman" w:cs="Times New Roman"/>
          <w:sz w:val="24"/>
          <w:szCs w:val="24"/>
        </w:rPr>
        <w:t xml:space="preserve"> Plots the results of the predictions and evaluates model performance</w:t>
      </w:r>
      <w:r w:rsidR="009B0125">
        <w:rPr>
          <w:rFonts w:ascii="Times New Roman" w:hAnsi="Times New Roman" w:cs="Times New Roman"/>
          <w:sz w:val="24"/>
          <w:szCs w:val="24"/>
        </w:rPr>
        <w:t>.</w:t>
      </w:r>
    </w:p>
    <w:p w14:paraId="6EF8AA1A" w14:textId="77777777" w:rsidR="00621A14" w:rsidRPr="00971370" w:rsidRDefault="00621A14">
      <w:pPr>
        <w:rPr>
          <w:rFonts w:ascii="Times New Roman" w:hAnsi="Times New Roman" w:cs="Times New Roman"/>
          <w:sz w:val="24"/>
          <w:szCs w:val="24"/>
        </w:rPr>
      </w:pPr>
    </w:p>
    <w:p w14:paraId="31EC3F05" w14:textId="41A5A8A4" w:rsidR="00971370" w:rsidRPr="00971370" w:rsidRDefault="00000000" w:rsidP="00971370">
      <w:pPr>
        <w:pStyle w:val="Heading2"/>
        <w:rPr>
          <w:rFonts w:ascii="Times New Roman" w:hAnsi="Times New Roman" w:cs="Times New Roman"/>
          <w:sz w:val="28"/>
          <w:szCs w:val="28"/>
        </w:rPr>
      </w:pPr>
      <w:bookmarkStart w:id="2" w:name="_Toc180964555"/>
      <w:r w:rsidRPr="00971370">
        <w:rPr>
          <w:rFonts w:ascii="Times New Roman" w:hAnsi="Times New Roman" w:cs="Times New Roman"/>
          <w:sz w:val="28"/>
          <w:szCs w:val="28"/>
        </w:rPr>
        <w:t>3. Data Processing Techniques</w:t>
      </w:r>
      <w:bookmarkEnd w:id="2"/>
    </w:p>
    <w:p w14:paraId="275D6EB8" w14:textId="77777777" w:rsidR="00971370" w:rsidRPr="00971370" w:rsidRDefault="00971370" w:rsidP="00971370">
      <w:pPr>
        <w:rPr>
          <w:rFonts w:ascii="Times New Roman" w:hAnsi="Times New Roman" w:cs="Times New Roman"/>
          <w:b/>
          <w:bCs/>
          <w:sz w:val="24"/>
          <w:szCs w:val="24"/>
          <w:lang w:val="en-AU"/>
        </w:rPr>
      </w:pPr>
      <w:r w:rsidRPr="00971370">
        <w:rPr>
          <w:rFonts w:ascii="Times New Roman" w:hAnsi="Times New Roman" w:cs="Times New Roman"/>
          <w:b/>
          <w:bCs/>
          <w:sz w:val="24"/>
          <w:szCs w:val="24"/>
          <w:lang w:val="en-AU"/>
        </w:rPr>
        <w:t xml:space="preserve">1. </w:t>
      </w:r>
      <w:proofErr w:type="spellStart"/>
      <w:r w:rsidRPr="00971370">
        <w:rPr>
          <w:rFonts w:ascii="Times New Roman" w:hAnsi="Times New Roman" w:cs="Times New Roman"/>
          <w:b/>
          <w:bCs/>
          <w:sz w:val="24"/>
          <w:szCs w:val="24"/>
          <w:lang w:val="en-AU"/>
        </w:rPr>
        <w:t>load_and_process_data_with_gap</w:t>
      </w:r>
      <w:proofErr w:type="spellEnd"/>
      <w:r w:rsidRPr="00971370">
        <w:rPr>
          <w:rFonts w:ascii="Times New Roman" w:hAnsi="Times New Roman" w:cs="Times New Roman"/>
          <w:b/>
          <w:bCs/>
          <w:sz w:val="24"/>
          <w:szCs w:val="24"/>
          <w:lang w:val="en-AU"/>
        </w:rPr>
        <w:t>()</w:t>
      </w:r>
    </w:p>
    <w:p w14:paraId="466D4ED4" w14:textId="77777777" w:rsidR="00971370" w:rsidRPr="00971370" w:rsidRDefault="00971370" w:rsidP="00971370">
      <w:pPr>
        <w:numPr>
          <w:ilvl w:val="0"/>
          <w:numId w:val="10"/>
        </w:numPr>
        <w:rPr>
          <w:rFonts w:ascii="Times New Roman" w:hAnsi="Times New Roman" w:cs="Times New Roman"/>
          <w:sz w:val="24"/>
          <w:szCs w:val="24"/>
          <w:lang w:val="en-AU"/>
        </w:rPr>
      </w:pPr>
      <w:r w:rsidRPr="00971370">
        <w:rPr>
          <w:rFonts w:ascii="Times New Roman" w:hAnsi="Times New Roman" w:cs="Times New Roman"/>
          <w:b/>
          <w:bCs/>
          <w:sz w:val="24"/>
          <w:szCs w:val="24"/>
          <w:lang w:val="en-AU"/>
        </w:rPr>
        <w:t>Purpose</w:t>
      </w:r>
      <w:r w:rsidRPr="00971370">
        <w:rPr>
          <w:rFonts w:ascii="Times New Roman" w:hAnsi="Times New Roman" w:cs="Times New Roman"/>
          <w:sz w:val="24"/>
          <w:szCs w:val="24"/>
          <w:lang w:val="en-AU"/>
        </w:rPr>
        <w:t>: Loads stock data from Yahoo Finance, handles missing values, splits data into training and testing sets, and applies scaling if needed.</w:t>
      </w:r>
    </w:p>
    <w:p w14:paraId="6A75E784" w14:textId="77777777" w:rsidR="00971370" w:rsidRPr="00971370" w:rsidRDefault="00971370" w:rsidP="00971370">
      <w:pPr>
        <w:numPr>
          <w:ilvl w:val="0"/>
          <w:numId w:val="10"/>
        </w:numPr>
        <w:rPr>
          <w:rFonts w:ascii="Times New Roman" w:hAnsi="Times New Roman" w:cs="Times New Roman"/>
          <w:sz w:val="24"/>
          <w:szCs w:val="24"/>
          <w:lang w:val="en-AU"/>
        </w:rPr>
      </w:pPr>
      <w:r w:rsidRPr="00971370">
        <w:rPr>
          <w:rFonts w:ascii="Times New Roman" w:hAnsi="Times New Roman" w:cs="Times New Roman"/>
          <w:b/>
          <w:bCs/>
          <w:sz w:val="24"/>
          <w:szCs w:val="24"/>
          <w:lang w:val="en-AU"/>
        </w:rPr>
        <w:t>Key Features</w:t>
      </w:r>
      <w:r w:rsidRPr="00971370">
        <w:rPr>
          <w:rFonts w:ascii="Times New Roman" w:hAnsi="Times New Roman" w:cs="Times New Roman"/>
          <w:sz w:val="24"/>
          <w:szCs w:val="24"/>
          <w:lang w:val="en-AU"/>
        </w:rPr>
        <w:t>: Can create a gap between training and testing data for better simulation of real-world scenarios.</w:t>
      </w:r>
    </w:p>
    <w:p w14:paraId="483F9E40" w14:textId="77777777" w:rsidR="00971370" w:rsidRPr="00971370" w:rsidRDefault="00971370" w:rsidP="00971370">
      <w:pPr>
        <w:numPr>
          <w:ilvl w:val="0"/>
          <w:numId w:val="10"/>
        </w:numPr>
        <w:rPr>
          <w:rFonts w:ascii="Times New Roman" w:hAnsi="Times New Roman" w:cs="Times New Roman"/>
          <w:sz w:val="24"/>
          <w:szCs w:val="24"/>
          <w:lang w:val="en-AU"/>
        </w:rPr>
      </w:pPr>
      <w:r w:rsidRPr="00971370">
        <w:rPr>
          <w:rFonts w:ascii="Times New Roman" w:hAnsi="Times New Roman" w:cs="Times New Roman"/>
          <w:b/>
          <w:bCs/>
          <w:sz w:val="24"/>
          <w:szCs w:val="24"/>
          <w:lang w:val="en-AU"/>
        </w:rPr>
        <w:t>Output</w:t>
      </w:r>
      <w:r w:rsidRPr="00971370">
        <w:rPr>
          <w:rFonts w:ascii="Times New Roman" w:hAnsi="Times New Roman" w:cs="Times New Roman"/>
          <w:sz w:val="24"/>
          <w:szCs w:val="24"/>
          <w:lang w:val="en-AU"/>
        </w:rPr>
        <w:t xml:space="preserve">: Returns processed training and testing data, along with the original </w:t>
      </w:r>
      <w:proofErr w:type="spellStart"/>
      <w:r w:rsidRPr="00971370">
        <w:rPr>
          <w:rFonts w:ascii="Times New Roman" w:hAnsi="Times New Roman" w:cs="Times New Roman"/>
          <w:sz w:val="24"/>
          <w:szCs w:val="24"/>
          <w:lang w:val="en-AU"/>
        </w:rPr>
        <w:t>dataframe</w:t>
      </w:r>
      <w:proofErr w:type="spellEnd"/>
      <w:r w:rsidRPr="00971370">
        <w:rPr>
          <w:rFonts w:ascii="Times New Roman" w:hAnsi="Times New Roman" w:cs="Times New Roman"/>
          <w:sz w:val="24"/>
          <w:szCs w:val="24"/>
          <w:lang w:val="en-AU"/>
        </w:rPr>
        <w:t>.</w:t>
      </w:r>
    </w:p>
    <w:p w14:paraId="4BA6DB49" w14:textId="77777777" w:rsidR="00971370" w:rsidRPr="00971370" w:rsidRDefault="00971370" w:rsidP="00971370">
      <w:pPr>
        <w:rPr>
          <w:rFonts w:ascii="Times New Roman" w:hAnsi="Times New Roman" w:cs="Times New Roman"/>
          <w:b/>
          <w:bCs/>
          <w:sz w:val="24"/>
          <w:szCs w:val="24"/>
          <w:lang w:val="en-AU"/>
        </w:rPr>
      </w:pPr>
      <w:r w:rsidRPr="00971370">
        <w:rPr>
          <w:rFonts w:ascii="Times New Roman" w:hAnsi="Times New Roman" w:cs="Times New Roman"/>
          <w:b/>
          <w:bCs/>
          <w:sz w:val="24"/>
          <w:szCs w:val="24"/>
          <w:lang w:val="en-AU"/>
        </w:rPr>
        <w:t xml:space="preserve">2. </w:t>
      </w:r>
      <w:proofErr w:type="spellStart"/>
      <w:r w:rsidRPr="00971370">
        <w:rPr>
          <w:rFonts w:ascii="Times New Roman" w:hAnsi="Times New Roman" w:cs="Times New Roman"/>
          <w:b/>
          <w:bCs/>
          <w:sz w:val="24"/>
          <w:szCs w:val="24"/>
          <w:lang w:val="en-AU"/>
        </w:rPr>
        <w:t>prepare_data_for_model</w:t>
      </w:r>
      <w:proofErr w:type="spellEnd"/>
      <w:r w:rsidRPr="00971370">
        <w:rPr>
          <w:rFonts w:ascii="Times New Roman" w:hAnsi="Times New Roman" w:cs="Times New Roman"/>
          <w:b/>
          <w:bCs/>
          <w:sz w:val="24"/>
          <w:szCs w:val="24"/>
          <w:lang w:val="en-AU"/>
        </w:rPr>
        <w:t>()</w:t>
      </w:r>
    </w:p>
    <w:p w14:paraId="5B3757C9" w14:textId="77777777" w:rsidR="00971370" w:rsidRPr="00971370" w:rsidRDefault="00971370" w:rsidP="00971370">
      <w:pPr>
        <w:numPr>
          <w:ilvl w:val="0"/>
          <w:numId w:val="11"/>
        </w:numPr>
        <w:rPr>
          <w:rFonts w:ascii="Times New Roman" w:hAnsi="Times New Roman" w:cs="Times New Roman"/>
          <w:sz w:val="24"/>
          <w:szCs w:val="24"/>
          <w:lang w:val="en-AU"/>
        </w:rPr>
      </w:pPr>
      <w:r w:rsidRPr="00971370">
        <w:rPr>
          <w:rFonts w:ascii="Times New Roman" w:hAnsi="Times New Roman" w:cs="Times New Roman"/>
          <w:b/>
          <w:bCs/>
          <w:sz w:val="24"/>
          <w:szCs w:val="24"/>
          <w:lang w:val="en-AU"/>
        </w:rPr>
        <w:t>Purpose</w:t>
      </w:r>
      <w:r w:rsidRPr="00971370">
        <w:rPr>
          <w:rFonts w:ascii="Times New Roman" w:hAnsi="Times New Roman" w:cs="Times New Roman"/>
          <w:sz w:val="24"/>
          <w:szCs w:val="24"/>
          <w:lang w:val="en-AU"/>
        </w:rPr>
        <w:t>: Converts the input data into 3D shape suitable for deep learning models like LSTM and GRU.</w:t>
      </w:r>
    </w:p>
    <w:p w14:paraId="752F92CE" w14:textId="77777777" w:rsidR="00971370" w:rsidRPr="00971370" w:rsidRDefault="00971370" w:rsidP="00971370">
      <w:pPr>
        <w:numPr>
          <w:ilvl w:val="0"/>
          <w:numId w:val="11"/>
        </w:numPr>
        <w:rPr>
          <w:rFonts w:ascii="Times New Roman" w:hAnsi="Times New Roman" w:cs="Times New Roman"/>
          <w:sz w:val="24"/>
          <w:szCs w:val="24"/>
          <w:lang w:val="en-AU"/>
        </w:rPr>
      </w:pPr>
      <w:r w:rsidRPr="00971370">
        <w:rPr>
          <w:rFonts w:ascii="Times New Roman" w:hAnsi="Times New Roman" w:cs="Times New Roman"/>
          <w:b/>
          <w:bCs/>
          <w:sz w:val="24"/>
          <w:szCs w:val="24"/>
          <w:lang w:val="en-AU"/>
        </w:rPr>
        <w:t>Output</w:t>
      </w:r>
      <w:r w:rsidRPr="00971370">
        <w:rPr>
          <w:rFonts w:ascii="Times New Roman" w:hAnsi="Times New Roman" w:cs="Times New Roman"/>
          <w:sz w:val="24"/>
          <w:szCs w:val="24"/>
          <w:lang w:val="en-AU"/>
        </w:rPr>
        <w:t>: Returns reshaped data ready for model training.</w:t>
      </w:r>
    </w:p>
    <w:p w14:paraId="3D1FF268" w14:textId="77777777" w:rsidR="00971370" w:rsidRPr="00971370" w:rsidRDefault="00971370" w:rsidP="00971370">
      <w:pPr>
        <w:rPr>
          <w:rFonts w:ascii="Times New Roman" w:hAnsi="Times New Roman" w:cs="Times New Roman"/>
          <w:b/>
          <w:bCs/>
          <w:sz w:val="24"/>
          <w:szCs w:val="24"/>
          <w:lang w:val="en-AU"/>
        </w:rPr>
      </w:pPr>
      <w:r w:rsidRPr="00971370">
        <w:rPr>
          <w:rFonts w:ascii="Times New Roman" w:hAnsi="Times New Roman" w:cs="Times New Roman"/>
          <w:b/>
          <w:bCs/>
          <w:sz w:val="24"/>
          <w:szCs w:val="24"/>
          <w:lang w:val="en-AU"/>
        </w:rPr>
        <w:t xml:space="preserve">3. </w:t>
      </w:r>
      <w:proofErr w:type="spellStart"/>
      <w:r w:rsidRPr="00971370">
        <w:rPr>
          <w:rFonts w:ascii="Times New Roman" w:hAnsi="Times New Roman" w:cs="Times New Roman"/>
          <w:b/>
          <w:bCs/>
          <w:sz w:val="24"/>
          <w:szCs w:val="24"/>
          <w:lang w:val="en-AU"/>
        </w:rPr>
        <w:t>prepare_multistep_data</w:t>
      </w:r>
      <w:proofErr w:type="spellEnd"/>
      <w:r w:rsidRPr="00971370">
        <w:rPr>
          <w:rFonts w:ascii="Times New Roman" w:hAnsi="Times New Roman" w:cs="Times New Roman"/>
          <w:b/>
          <w:bCs/>
          <w:sz w:val="24"/>
          <w:szCs w:val="24"/>
          <w:lang w:val="en-AU"/>
        </w:rPr>
        <w:t>()</w:t>
      </w:r>
    </w:p>
    <w:p w14:paraId="0DA34624" w14:textId="77777777" w:rsidR="00971370" w:rsidRPr="00971370" w:rsidRDefault="00971370" w:rsidP="00971370">
      <w:pPr>
        <w:numPr>
          <w:ilvl w:val="0"/>
          <w:numId w:val="12"/>
        </w:numPr>
        <w:rPr>
          <w:rFonts w:ascii="Times New Roman" w:hAnsi="Times New Roman" w:cs="Times New Roman"/>
          <w:sz w:val="24"/>
          <w:szCs w:val="24"/>
          <w:lang w:val="en-AU"/>
        </w:rPr>
      </w:pPr>
      <w:r w:rsidRPr="00971370">
        <w:rPr>
          <w:rFonts w:ascii="Times New Roman" w:hAnsi="Times New Roman" w:cs="Times New Roman"/>
          <w:b/>
          <w:bCs/>
          <w:sz w:val="24"/>
          <w:szCs w:val="24"/>
          <w:lang w:val="en-AU"/>
        </w:rPr>
        <w:lastRenderedPageBreak/>
        <w:t>Purpose</w:t>
      </w:r>
      <w:r w:rsidRPr="00971370">
        <w:rPr>
          <w:rFonts w:ascii="Times New Roman" w:hAnsi="Times New Roman" w:cs="Times New Roman"/>
          <w:sz w:val="24"/>
          <w:szCs w:val="24"/>
          <w:lang w:val="en-AU"/>
        </w:rPr>
        <w:t>: Prepares data for making predictions over multiple future steps.</w:t>
      </w:r>
    </w:p>
    <w:p w14:paraId="4BC69C0F" w14:textId="77777777" w:rsidR="00971370" w:rsidRPr="00971370" w:rsidRDefault="00971370" w:rsidP="00971370">
      <w:pPr>
        <w:numPr>
          <w:ilvl w:val="0"/>
          <w:numId w:val="12"/>
        </w:numPr>
        <w:rPr>
          <w:rFonts w:ascii="Times New Roman" w:hAnsi="Times New Roman" w:cs="Times New Roman"/>
          <w:sz w:val="24"/>
          <w:szCs w:val="24"/>
          <w:lang w:val="en-AU"/>
        </w:rPr>
      </w:pPr>
      <w:r w:rsidRPr="00971370">
        <w:rPr>
          <w:rFonts w:ascii="Times New Roman" w:hAnsi="Times New Roman" w:cs="Times New Roman"/>
          <w:b/>
          <w:bCs/>
          <w:sz w:val="24"/>
          <w:szCs w:val="24"/>
          <w:lang w:val="en-AU"/>
        </w:rPr>
        <w:t>Output</w:t>
      </w:r>
      <w:r w:rsidRPr="00971370">
        <w:rPr>
          <w:rFonts w:ascii="Times New Roman" w:hAnsi="Times New Roman" w:cs="Times New Roman"/>
          <w:sz w:val="24"/>
          <w:szCs w:val="24"/>
          <w:lang w:val="en-AU"/>
        </w:rPr>
        <w:t>: Creates 3D input data and corresponding multistep targets.</w:t>
      </w:r>
    </w:p>
    <w:p w14:paraId="0051E5FD" w14:textId="77777777" w:rsidR="00971370" w:rsidRPr="00971370" w:rsidRDefault="00971370" w:rsidP="00971370">
      <w:pPr>
        <w:rPr>
          <w:rFonts w:ascii="Times New Roman" w:hAnsi="Times New Roman" w:cs="Times New Roman"/>
          <w:b/>
          <w:bCs/>
          <w:sz w:val="24"/>
          <w:szCs w:val="24"/>
          <w:lang w:val="en-AU"/>
        </w:rPr>
      </w:pPr>
      <w:r w:rsidRPr="00971370">
        <w:rPr>
          <w:rFonts w:ascii="Times New Roman" w:hAnsi="Times New Roman" w:cs="Times New Roman"/>
          <w:b/>
          <w:bCs/>
          <w:sz w:val="24"/>
          <w:szCs w:val="24"/>
          <w:lang w:val="en-AU"/>
        </w:rPr>
        <w:t xml:space="preserve">6. </w:t>
      </w:r>
      <w:proofErr w:type="spellStart"/>
      <w:r w:rsidRPr="00971370">
        <w:rPr>
          <w:rFonts w:ascii="Times New Roman" w:hAnsi="Times New Roman" w:cs="Times New Roman"/>
          <w:b/>
          <w:bCs/>
          <w:sz w:val="24"/>
          <w:szCs w:val="24"/>
          <w:lang w:val="en-AU"/>
        </w:rPr>
        <w:t>create_backpropagation_model</w:t>
      </w:r>
      <w:proofErr w:type="spellEnd"/>
      <w:r w:rsidRPr="00971370">
        <w:rPr>
          <w:rFonts w:ascii="Times New Roman" w:hAnsi="Times New Roman" w:cs="Times New Roman"/>
          <w:b/>
          <w:bCs/>
          <w:sz w:val="24"/>
          <w:szCs w:val="24"/>
          <w:lang w:val="en-AU"/>
        </w:rPr>
        <w:t>()</w:t>
      </w:r>
    </w:p>
    <w:p w14:paraId="60F0D3C7" w14:textId="77777777" w:rsidR="00971370" w:rsidRPr="00971370" w:rsidRDefault="00971370" w:rsidP="00971370">
      <w:pPr>
        <w:numPr>
          <w:ilvl w:val="0"/>
          <w:numId w:val="15"/>
        </w:numPr>
        <w:rPr>
          <w:rFonts w:ascii="Times New Roman" w:hAnsi="Times New Roman" w:cs="Times New Roman"/>
          <w:sz w:val="24"/>
          <w:szCs w:val="24"/>
          <w:lang w:val="en-AU"/>
        </w:rPr>
      </w:pPr>
      <w:r w:rsidRPr="00971370">
        <w:rPr>
          <w:rFonts w:ascii="Times New Roman" w:hAnsi="Times New Roman" w:cs="Times New Roman"/>
          <w:b/>
          <w:bCs/>
          <w:sz w:val="24"/>
          <w:szCs w:val="24"/>
          <w:lang w:val="en-AU"/>
        </w:rPr>
        <w:t>Purpose</w:t>
      </w:r>
      <w:r w:rsidRPr="00971370">
        <w:rPr>
          <w:rFonts w:ascii="Times New Roman" w:hAnsi="Times New Roman" w:cs="Times New Roman"/>
          <w:sz w:val="24"/>
          <w:szCs w:val="24"/>
          <w:lang w:val="en-AU"/>
        </w:rPr>
        <w:t>: Builds a feedforward neural network (backpropagation model) with specified hidden layers and activation functions.</w:t>
      </w:r>
    </w:p>
    <w:p w14:paraId="11F97454" w14:textId="77777777" w:rsidR="00971370" w:rsidRPr="00971370" w:rsidRDefault="00971370" w:rsidP="00971370">
      <w:pPr>
        <w:numPr>
          <w:ilvl w:val="0"/>
          <w:numId w:val="15"/>
        </w:numPr>
        <w:rPr>
          <w:rFonts w:ascii="Times New Roman" w:hAnsi="Times New Roman" w:cs="Times New Roman"/>
          <w:sz w:val="24"/>
          <w:szCs w:val="24"/>
          <w:lang w:val="en-AU"/>
        </w:rPr>
      </w:pPr>
      <w:r w:rsidRPr="00971370">
        <w:rPr>
          <w:rFonts w:ascii="Times New Roman" w:hAnsi="Times New Roman" w:cs="Times New Roman"/>
          <w:b/>
          <w:bCs/>
          <w:sz w:val="24"/>
          <w:szCs w:val="24"/>
          <w:lang w:val="en-AU"/>
        </w:rPr>
        <w:t>Output</w:t>
      </w:r>
      <w:r w:rsidRPr="00971370">
        <w:rPr>
          <w:rFonts w:ascii="Times New Roman" w:hAnsi="Times New Roman" w:cs="Times New Roman"/>
          <w:sz w:val="24"/>
          <w:szCs w:val="24"/>
          <w:lang w:val="en-AU"/>
        </w:rPr>
        <w:t xml:space="preserve">: A compiled </w:t>
      </w:r>
      <w:proofErr w:type="spellStart"/>
      <w:r w:rsidRPr="00971370">
        <w:rPr>
          <w:rFonts w:ascii="Times New Roman" w:hAnsi="Times New Roman" w:cs="Times New Roman"/>
          <w:sz w:val="24"/>
          <w:szCs w:val="24"/>
          <w:lang w:val="en-AU"/>
        </w:rPr>
        <w:t>Keras</w:t>
      </w:r>
      <w:proofErr w:type="spellEnd"/>
      <w:r w:rsidRPr="00971370">
        <w:rPr>
          <w:rFonts w:ascii="Times New Roman" w:hAnsi="Times New Roman" w:cs="Times New Roman"/>
          <w:sz w:val="24"/>
          <w:szCs w:val="24"/>
          <w:lang w:val="en-AU"/>
        </w:rPr>
        <w:t xml:space="preserve"> model ready for training.</w:t>
      </w:r>
    </w:p>
    <w:p w14:paraId="29F0861F" w14:textId="77777777" w:rsidR="00971370" w:rsidRPr="00971370" w:rsidRDefault="00971370" w:rsidP="00971370">
      <w:pPr>
        <w:rPr>
          <w:rFonts w:ascii="Times New Roman" w:hAnsi="Times New Roman" w:cs="Times New Roman"/>
          <w:b/>
          <w:bCs/>
          <w:sz w:val="24"/>
          <w:szCs w:val="24"/>
          <w:lang w:val="en-AU"/>
        </w:rPr>
      </w:pPr>
      <w:r w:rsidRPr="00971370">
        <w:rPr>
          <w:rFonts w:ascii="Times New Roman" w:hAnsi="Times New Roman" w:cs="Times New Roman"/>
          <w:b/>
          <w:bCs/>
          <w:sz w:val="24"/>
          <w:szCs w:val="24"/>
          <w:lang w:val="en-AU"/>
        </w:rPr>
        <w:t xml:space="preserve">7. </w:t>
      </w:r>
      <w:proofErr w:type="spellStart"/>
      <w:r w:rsidRPr="00971370">
        <w:rPr>
          <w:rFonts w:ascii="Times New Roman" w:hAnsi="Times New Roman" w:cs="Times New Roman"/>
          <w:b/>
          <w:bCs/>
          <w:sz w:val="24"/>
          <w:szCs w:val="24"/>
          <w:lang w:val="en-AU"/>
        </w:rPr>
        <w:t>create_dl_model</w:t>
      </w:r>
      <w:proofErr w:type="spellEnd"/>
      <w:r w:rsidRPr="00971370">
        <w:rPr>
          <w:rFonts w:ascii="Times New Roman" w:hAnsi="Times New Roman" w:cs="Times New Roman"/>
          <w:b/>
          <w:bCs/>
          <w:sz w:val="24"/>
          <w:szCs w:val="24"/>
          <w:lang w:val="en-AU"/>
        </w:rPr>
        <w:t>()</w:t>
      </w:r>
    </w:p>
    <w:p w14:paraId="0B56114E" w14:textId="77777777" w:rsidR="00971370" w:rsidRPr="00971370" w:rsidRDefault="00971370" w:rsidP="00971370">
      <w:pPr>
        <w:numPr>
          <w:ilvl w:val="0"/>
          <w:numId w:val="16"/>
        </w:numPr>
        <w:rPr>
          <w:rFonts w:ascii="Times New Roman" w:hAnsi="Times New Roman" w:cs="Times New Roman"/>
          <w:sz w:val="24"/>
          <w:szCs w:val="24"/>
          <w:lang w:val="en-AU"/>
        </w:rPr>
      </w:pPr>
      <w:r w:rsidRPr="00971370">
        <w:rPr>
          <w:rFonts w:ascii="Times New Roman" w:hAnsi="Times New Roman" w:cs="Times New Roman"/>
          <w:b/>
          <w:bCs/>
          <w:sz w:val="24"/>
          <w:szCs w:val="24"/>
          <w:lang w:val="en-AU"/>
        </w:rPr>
        <w:t>Purpose</w:t>
      </w:r>
      <w:r w:rsidRPr="00971370">
        <w:rPr>
          <w:rFonts w:ascii="Times New Roman" w:hAnsi="Times New Roman" w:cs="Times New Roman"/>
          <w:sz w:val="24"/>
          <w:szCs w:val="24"/>
          <w:lang w:val="en-AU"/>
        </w:rPr>
        <w:t>: Creates a custom deep learning model (LSTM, GRU, Dense layers) based on user-defined parameters.</w:t>
      </w:r>
    </w:p>
    <w:p w14:paraId="7FE2A018" w14:textId="77777777" w:rsidR="00971370" w:rsidRPr="00971370" w:rsidRDefault="00971370" w:rsidP="00971370">
      <w:pPr>
        <w:numPr>
          <w:ilvl w:val="0"/>
          <w:numId w:val="16"/>
        </w:numPr>
        <w:rPr>
          <w:rFonts w:ascii="Times New Roman" w:hAnsi="Times New Roman" w:cs="Times New Roman"/>
          <w:sz w:val="24"/>
          <w:szCs w:val="24"/>
          <w:lang w:val="en-AU"/>
        </w:rPr>
      </w:pPr>
      <w:r w:rsidRPr="00971370">
        <w:rPr>
          <w:rFonts w:ascii="Times New Roman" w:hAnsi="Times New Roman" w:cs="Times New Roman"/>
          <w:b/>
          <w:bCs/>
          <w:sz w:val="24"/>
          <w:szCs w:val="24"/>
          <w:lang w:val="en-AU"/>
        </w:rPr>
        <w:t>Output</w:t>
      </w:r>
      <w:r w:rsidRPr="00971370">
        <w:rPr>
          <w:rFonts w:ascii="Times New Roman" w:hAnsi="Times New Roman" w:cs="Times New Roman"/>
          <w:sz w:val="24"/>
          <w:szCs w:val="24"/>
          <w:lang w:val="en-AU"/>
        </w:rPr>
        <w:t>: A compiled model tailored for time series forecasting.</w:t>
      </w:r>
    </w:p>
    <w:p w14:paraId="1036D73C" w14:textId="5B76A42B" w:rsidR="00E66573" w:rsidRPr="00971370" w:rsidRDefault="00E66573">
      <w:pPr>
        <w:rPr>
          <w:rFonts w:ascii="Times New Roman" w:hAnsi="Times New Roman" w:cs="Times New Roman"/>
          <w:sz w:val="24"/>
          <w:szCs w:val="24"/>
        </w:rPr>
      </w:pPr>
    </w:p>
    <w:p w14:paraId="5286A261" w14:textId="12103F54" w:rsidR="00971370" w:rsidRPr="00971370" w:rsidRDefault="00000000" w:rsidP="00971370">
      <w:pPr>
        <w:pStyle w:val="Heading2"/>
        <w:rPr>
          <w:rFonts w:ascii="Times New Roman" w:hAnsi="Times New Roman" w:cs="Times New Roman"/>
          <w:sz w:val="28"/>
          <w:szCs w:val="28"/>
        </w:rPr>
      </w:pPr>
      <w:bookmarkStart w:id="3" w:name="_Toc180964556"/>
      <w:r w:rsidRPr="00971370">
        <w:rPr>
          <w:rFonts w:ascii="Times New Roman" w:hAnsi="Times New Roman" w:cs="Times New Roman"/>
          <w:sz w:val="28"/>
          <w:szCs w:val="28"/>
        </w:rPr>
        <w:t>4. Implemented Machine Learning Techniques</w:t>
      </w:r>
      <w:bookmarkEnd w:id="3"/>
    </w:p>
    <w:p w14:paraId="1BBDE2BC" w14:textId="77777777" w:rsidR="00B54077" w:rsidRDefault="00000000">
      <w:pPr>
        <w:rPr>
          <w:rFonts w:ascii="Times New Roman" w:hAnsi="Times New Roman" w:cs="Times New Roman"/>
          <w:sz w:val="24"/>
          <w:szCs w:val="24"/>
        </w:rPr>
      </w:pPr>
      <w:r w:rsidRPr="00971370">
        <w:rPr>
          <w:rFonts w:ascii="Times New Roman" w:hAnsi="Times New Roman" w:cs="Times New Roman"/>
          <w:sz w:val="24"/>
          <w:szCs w:val="24"/>
        </w:rPr>
        <w:t>The following machine learning models were implemented:</w:t>
      </w:r>
    </w:p>
    <w:p w14:paraId="7540E066" w14:textId="38AEE6E6" w:rsidR="008D228E" w:rsidRDefault="00000000">
      <w:pPr>
        <w:rPr>
          <w:rFonts w:ascii="Times New Roman" w:hAnsi="Times New Roman" w:cs="Times New Roman"/>
          <w:sz w:val="24"/>
          <w:szCs w:val="24"/>
        </w:rPr>
      </w:pPr>
      <w:r w:rsidRPr="00971370">
        <w:rPr>
          <w:rFonts w:ascii="Times New Roman" w:hAnsi="Times New Roman" w:cs="Times New Roman"/>
          <w:sz w:val="24"/>
          <w:szCs w:val="24"/>
        </w:rPr>
        <w:br/>
      </w:r>
      <w:r w:rsidRPr="00971370">
        <w:rPr>
          <w:rFonts w:ascii="Times New Roman" w:hAnsi="Times New Roman" w:cs="Times New Roman"/>
          <w:b/>
          <w:bCs/>
          <w:sz w:val="24"/>
          <w:szCs w:val="24"/>
        </w:rPr>
        <w:t>1. Deep Learning Models:</w:t>
      </w:r>
      <w:r w:rsidRPr="00971370">
        <w:rPr>
          <w:rFonts w:ascii="Times New Roman" w:hAnsi="Times New Roman" w:cs="Times New Roman"/>
          <w:sz w:val="24"/>
          <w:szCs w:val="24"/>
        </w:rPr>
        <w:br/>
        <w:t>- LSTM (Long Short-Term Memory): A recurrent neural network model that captures long-term dependencies in time series data.</w:t>
      </w:r>
      <w:r w:rsidRPr="00971370">
        <w:rPr>
          <w:rFonts w:ascii="Times New Roman" w:hAnsi="Times New Roman" w:cs="Times New Roman"/>
          <w:sz w:val="24"/>
          <w:szCs w:val="24"/>
        </w:rPr>
        <w:br/>
        <w:t>- GRU (Gated Recurrent Unit): Another RNN variant that is computationally efficient compared to LSTM.</w:t>
      </w:r>
      <w:r w:rsidRPr="00971370">
        <w:rPr>
          <w:rFonts w:ascii="Times New Roman" w:hAnsi="Times New Roman" w:cs="Times New Roman"/>
          <w:sz w:val="24"/>
          <w:szCs w:val="24"/>
        </w:rPr>
        <w:br/>
        <w:t>- Backpropagation Neural Network: A feedforward neural network trained using backpropagation.</w:t>
      </w:r>
    </w:p>
    <w:p w14:paraId="4B9DE460" w14:textId="54ED8FB5" w:rsidR="00E66573" w:rsidRPr="008D228E" w:rsidRDefault="00000000">
      <w:pPr>
        <w:rPr>
          <w:rFonts w:ascii="Times New Roman" w:hAnsi="Times New Roman" w:cs="Times New Roman"/>
          <w:sz w:val="24"/>
          <w:szCs w:val="24"/>
        </w:rPr>
      </w:pPr>
      <w:r w:rsidRPr="00971370">
        <w:rPr>
          <w:rFonts w:ascii="Times New Roman" w:hAnsi="Times New Roman" w:cs="Times New Roman"/>
          <w:b/>
          <w:bCs/>
          <w:sz w:val="24"/>
          <w:szCs w:val="24"/>
        </w:rPr>
        <w:t>2. Statistical Model:</w:t>
      </w:r>
      <w:r w:rsidRPr="00971370">
        <w:rPr>
          <w:rFonts w:ascii="Times New Roman" w:hAnsi="Times New Roman" w:cs="Times New Roman"/>
          <w:sz w:val="24"/>
          <w:szCs w:val="24"/>
        </w:rPr>
        <w:br/>
        <w:t>- SARIMA (Seasonal Auto-Regressive Integrated Moving Average): A classical statistical model designed to capture seasonality and trends in time series data.</w:t>
      </w:r>
    </w:p>
    <w:p w14:paraId="0D913384" w14:textId="5BCE3BA6" w:rsidR="00E66573" w:rsidRDefault="00000000">
      <w:pPr>
        <w:rPr>
          <w:rFonts w:ascii="Times New Roman" w:hAnsi="Times New Roman" w:cs="Times New Roman"/>
          <w:sz w:val="24"/>
          <w:szCs w:val="24"/>
        </w:rPr>
      </w:pPr>
      <w:r w:rsidRPr="00971370">
        <w:rPr>
          <w:rFonts w:ascii="Times New Roman" w:hAnsi="Times New Roman" w:cs="Times New Roman"/>
          <w:sz w:val="24"/>
          <w:szCs w:val="24"/>
        </w:rPr>
        <w:t>These models were trained separately and later combined to form an ensemble model that uses a weighted average of predictions from the individual models</w:t>
      </w:r>
    </w:p>
    <w:p w14:paraId="4DF32FF7" w14:textId="77777777" w:rsidR="004C574B" w:rsidRDefault="004C574B">
      <w:pPr>
        <w:rPr>
          <w:rFonts w:ascii="Times New Roman" w:hAnsi="Times New Roman" w:cs="Times New Roman"/>
          <w:sz w:val="24"/>
          <w:szCs w:val="24"/>
        </w:rPr>
      </w:pPr>
    </w:p>
    <w:p w14:paraId="0D87C57C" w14:textId="77777777" w:rsidR="00065595" w:rsidRDefault="00065595">
      <w:pPr>
        <w:rPr>
          <w:rFonts w:ascii="Times New Roman" w:hAnsi="Times New Roman" w:cs="Times New Roman"/>
          <w:sz w:val="24"/>
          <w:szCs w:val="24"/>
        </w:rPr>
      </w:pPr>
    </w:p>
    <w:p w14:paraId="72F3676F" w14:textId="77777777" w:rsidR="00065595" w:rsidRPr="00971370" w:rsidRDefault="00065595">
      <w:pPr>
        <w:rPr>
          <w:rFonts w:ascii="Times New Roman" w:hAnsi="Times New Roman" w:cs="Times New Roman"/>
          <w:sz w:val="24"/>
          <w:szCs w:val="24"/>
        </w:rPr>
      </w:pPr>
    </w:p>
    <w:p w14:paraId="1671FD0A" w14:textId="77777777" w:rsidR="00E66573" w:rsidRPr="00971370" w:rsidRDefault="00000000">
      <w:pPr>
        <w:pStyle w:val="Heading2"/>
        <w:rPr>
          <w:rFonts w:ascii="Times New Roman" w:hAnsi="Times New Roman" w:cs="Times New Roman"/>
          <w:sz w:val="28"/>
          <w:szCs w:val="28"/>
        </w:rPr>
      </w:pPr>
      <w:bookmarkStart w:id="4" w:name="_Toc180964557"/>
      <w:r w:rsidRPr="00971370">
        <w:rPr>
          <w:rFonts w:ascii="Times New Roman" w:hAnsi="Times New Roman" w:cs="Times New Roman"/>
          <w:sz w:val="28"/>
          <w:szCs w:val="28"/>
        </w:rPr>
        <w:lastRenderedPageBreak/>
        <w:t>5. Model Evaluation and Visualization</w:t>
      </w:r>
      <w:bookmarkEnd w:id="4"/>
    </w:p>
    <w:p w14:paraId="2E0527F3" w14:textId="77777777" w:rsidR="00E66573" w:rsidRDefault="00000000">
      <w:pPr>
        <w:rPr>
          <w:rFonts w:ascii="Times New Roman" w:hAnsi="Times New Roman" w:cs="Times New Roman"/>
          <w:sz w:val="24"/>
          <w:szCs w:val="24"/>
        </w:rPr>
      </w:pPr>
      <w:r w:rsidRPr="00971370">
        <w:rPr>
          <w:rFonts w:ascii="Times New Roman" w:hAnsi="Times New Roman" w:cs="Times New Roman"/>
          <w:sz w:val="24"/>
          <w:szCs w:val="24"/>
        </w:rPr>
        <w:t>The following images display the evaluation results and predictions made by the models.</w:t>
      </w:r>
    </w:p>
    <w:p w14:paraId="3BE3D571" w14:textId="77777777" w:rsidR="004C574B" w:rsidRPr="00971370" w:rsidRDefault="004C574B">
      <w:pPr>
        <w:rPr>
          <w:rFonts w:ascii="Times New Roman" w:hAnsi="Times New Roman" w:cs="Times New Roman"/>
          <w:sz w:val="24"/>
          <w:szCs w:val="24"/>
        </w:rPr>
      </w:pPr>
    </w:p>
    <w:p w14:paraId="16DA5B6A" w14:textId="77777777" w:rsidR="00E66573" w:rsidRPr="00971370" w:rsidRDefault="00000000">
      <w:pPr>
        <w:rPr>
          <w:rFonts w:ascii="Times New Roman" w:hAnsi="Times New Roman" w:cs="Times New Roman"/>
          <w:b/>
          <w:bCs/>
          <w:sz w:val="24"/>
          <w:szCs w:val="24"/>
        </w:rPr>
      </w:pPr>
      <w:r w:rsidRPr="00971370">
        <w:rPr>
          <w:rFonts w:ascii="Times New Roman" w:hAnsi="Times New Roman" w:cs="Times New Roman"/>
          <w:b/>
          <w:bCs/>
          <w:sz w:val="24"/>
          <w:szCs w:val="24"/>
        </w:rPr>
        <w:t>Image 1: Candlestick Chart of KO Stock Prices</w:t>
      </w:r>
    </w:p>
    <w:p w14:paraId="51F1A595" w14:textId="7C10134D" w:rsidR="00E66573" w:rsidRDefault="004C574B">
      <w:pPr>
        <w:rPr>
          <w:rFonts w:ascii="Times New Roman" w:hAnsi="Times New Roman" w:cs="Times New Roman"/>
          <w:sz w:val="24"/>
          <w:szCs w:val="24"/>
        </w:rPr>
      </w:pPr>
      <w:r w:rsidRPr="004C574B">
        <w:rPr>
          <w:rFonts w:ascii="Times New Roman" w:hAnsi="Times New Roman" w:cs="Times New Roman"/>
          <w:sz w:val="24"/>
          <w:szCs w:val="24"/>
        </w:rPr>
        <w:drawing>
          <wp:inline distT="0" distB="0" distL="0" distR="0" wp14:anchorId="21C727CA" wp14:editId="4F5271BE">
            <wp:extent cx="5830785" cy="3982345"/>
            <wp:effectExtent l="0" t="0" r="0" b="0"/>
            <wp:docPr id="982977457" name="Picture 1" descr="A graph of stock marke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77457" name="Picture 1" descr="A graph of stock market&#10;&#10;Description automatically generated with medium confidence"/>
                    <pic:cNvPicPr/>
                  </pic:nvPicPr>
                  <pic:blipFill>
                    <a:blip r:embed="rId9"/>
                    <a:stretch>
                      <a:fillRect/>
                    </a:stretch>
                  </pic:blipFill>
                  <pic:spPr>
                    <a:xfrm>
                      <a:off x="0" y="0"/>
                      <a:ext cx="5834779" cy="3985073"/>
                    </a:xfrm>
                    <a:prstGeom prst="rect">
                      <a:avLst/>
                    </a:prstGeom>
                  </pic:spPr>
                </pic:pic>
              </a:graphicData>
            </a:graphic>
          </wp:inline>
        </w:drawing>
      </w:r>
    </w:p>
    <w:p w14:paraId="275C12E2" w14:textId="77777777" w:rsidR="00A208D0" w:rsidRDefault="00A208D0">
      <w:pPr>
        <w:rPr>
          <w:rFonts w:ascii="Times New Roman" w:hAnsi="Times New Roman" w:cs="Times New Roman"/>
          <w:sz w:val="24"/>
          <w:szCs w:val="24"/>
        </w:rPr>
      </w:pPr>
    </w:p>
    <w:p w14:paraId="3383CA4D" w14:textId="77777777" w:rsidR="00A208D0" w:rsidRPr="00971370" w:rsidRDefault="00A208D0">
      <w:pPr>
        <w:rPr>
          <w:rFonts w:ascii="Times New Roman" w:hAnsi="Times New Roman" w:cs="Times New Roman"/>
          <w:sz w:val="24"/>
          <w:szCs w:val="24"/>
        </w:rPr>
      </w:pPr>
    </w:p>
    <w:p w14:paraId="5A88DD97" w14:textId="2980AEA1" w:rsidR="004C574B" w:rsidRDefault="004C574B">
      <w:pPr>
        <w:rPr>
          <w:rFonts w:ascii="Times New Roman" w:hAnsi="Times New Roman" w:cs="Times New Roman"/>
          <w:b/>
          <w:bCs/>
          <w:sz w:val="24"/>
          <w:szCs w:val="24"/>
        </w:rPr>
      </w:pPr>
    </w:p>
    <w:p w14:paraId="3E6A282F" w14:textId="48B82B4F" w:rsidR="00E66573" w:rsidRPr="00971370" w:rsidRDefault="00A208D0">
      <w:pPr>
        <w:rPr>
          <w:rFonts w:ascii="Times New Roman" w:hAnsi="Times New Roman" w:cs="Times New Roman"/>
          <w:b/>
          <w:bCs/>
          <w:sz w:val="24"/>
          <w:szCs w:val="24"/>
        </w:rPr>
      </w:pPr>
      <w:r w:rsidRPr="004C574B">
        <w:rPr>
          <w:rFonts w:ascii="Times New Roman" w:hAnsi="Times New Roman" w:cs="Times New Roman"/>
          <w:sz w:val="24"/>
          <w:szCs w:val="24"/>
        </w:rPr>
        <w:lastRenderedPageBreak/>
        <w:drawing>
          <wp:anchor distT="0" distB="0" distL="114300" distR="114300" simplePos="0" relativeHeight="251663360" behindDoc="0" locked="0" layoutInCell="1" allowOverlap="1" wp14:anchorId="14C50856" wp14:editId="2C6997D7">
            <wp:simplePos x="0" y="0"/>
            <wp:positionH relativeFrom="column">
              <wp:posOffset>115570</wp:posOffset>
            </wp:positionH>
            <wp:positionV relativeFrom="paragraph">
              <wp:posOffset>193675</wp:posOffset>
            </wp:positionV>
            <wp:extent cx="5545455" cy="2764155"/>
            <wp:effectExtent l="0" t="0" r="0" b="0"/>
            <wp:wrapThrough wrapText="bothSides">
              <wp:wrapPolygon edited="0">
                <wp:start x="0" y="0"/>
                <wp:lineTo x="0" y="21436"/>
                <wp:lineTo x="21518" y="21436"/>
                <wp:lineTo x="21518" y="0"/>
                <wp:lineTo x="0" y="0"/>
              </wp:wrapPolygon>
            </wp:wrapThrough>
            <wp:docPr id="1331918089" name="Picture 1" descr="A graph showing a line of blue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918089" name="Picture 1" descr="A graph showing a line of blue lines&#10;&#10;Description automatically generated with medium confidence"/>
                    <pic:cNvPicPr/>
                  </pic:nvPicPr>
                  <pic:blipFill>
                    <a:blip r:embed="rId10"/>
                    <a:stretch>
                      <a:fillRect/>
                    </a:stretch>
                  </pic:blipFill>
                  <pic:spPr>
                    <a:xfrm>
                      <a:off x="0" y="0"/>
                      <a:ext cx="5545455" cy="2764155"/>
                    </a:xfrm>
                    <a:prstGeom prst="rect">
                      <a:avLst/>
                    </a:prstGeom>
                  </pic:spPr>
                </pic:pic>
              </a:graphicData>
            </a:graphic>
            <wp14:sizeRelH relativeFrom="margin">
              <wp14:pctWidth>0</wp14:pctWidth>
            </wp14:sizeRelH>
            <wp14:sizeRelV relativeFrom="margin">
              <wp14:pctHeight>0</wp14:pctHeight>
            </wp14:sizeRelV>
          </wp:anchor>
        </w:drawing>
      </w:r>
      <w:r w:rsidR="00000000" w:rsidRPr="00971370">
        <w:rPr>
          <w:rFonts w:ascii="Times New Roman" w:hAnsi="Times New Roman" w:cs="Times New Roman"/>
          <w:b/>
          <w:bCs/>
          <w:sz w:val="24"/>
          <w:szCs w:val="24"/>
        </w:rPr>
        <w:t>Image 2: Boxplot of KO Stock Closing Prices</w:t>
      </w:r>
    </w:p>
    <w:p w14:paraId="099471DD" w14:textId="6A262A21" w:rsidR="00E66573" w:rsidRPr="00971370" w:rsidRDefault="00E66573">
      <w:pPr>
        <w:rPr>
          <w:rFonts w:ascii="Times New Roman" w:hAnsi="Times New Roman" w:cs="Times New Roman"/>
          <w:sz w:val="24"/>
          <w:szCs w:val="24"/>
        </w:rPr>
      </w:pPr>
    </w:p>
    <w:p w14:paraId="1FAEAFF5" w14:textId="77777777" w:rsidR="004C574B" w:rsidRDefault="004C574B">
      <w:pPr>
        <w:rPr>
          <w:rFonts w:ascii="Times New Roman" w:hAnsi="Times New Roman" w:cs="Times New Roman"/>
          <w:b/>
          <w:bCs/>
          <w:sz w:val="24"/>
          <w:szCs w:val="24"/>
        </w:rPr>
      </w:pPr>
    </w:p>
    <w:p w14:paraId="1EE0D626" w14:textId="4FA9BDA0" w:rsidR="00E66573" w:rsidRPr="004C574B" w:rsidRDefault="00000000">
      <w:pPr>
        <w:rPr>
          <w:rFonts w:ascii="Times New Roman" w:hAnsi="Times New Roman" w:cs="Times New Roman"/>
          <w:b/>
          <w:bCs/>
          <w:sz w:val="24"/>
          <w:szCs w:val="24"/>
        </w:rPr>
      </w:pPr>
      <w:r w:rsidRPr="004C574B">
        <w:rPr>
          <w:rFonts w:ascii="Times New Roman" w:hAnsi="Times New Roman" w:cs="Times New Roman"/>
          <w:b/>
          <w:bCs/>
          <w:sz w:val="24"/>
          <w:szCs w:val="24"/>
        </w:rPr>
        <w:t>Image 3: Ensemble Model Predictions</w:t>
      </w:r>
    </w:p>
    <w:p w14:paraId="32841F63" w14:textId="73FFBEAC" w:rsidR="00E66573" w:rsidRPr="00971370" w:rsidRDefault="00E66573">
      <w:pPr>
        <w:rPr>
          <w:rFonts w:ascii="Times New Roman" w:hAnsi="Times New Roman" w:cs="Times New Roman"/>
          <w:sz w:val="24"/>
          <w:szCs w:val="24"/>
        </w:rPr>
      </w:pPr>
    </w:p>
    <w:p w14:paraId="55F36E58" w14:textId="2CAC0E11" w:rsidR="00560BC2" w:rsidRDefault="00A9038A">
      <w:pPr>
        <w:rPr>
          <w:rFonts w:ascii="Times New Roman" w:hAnsi="Times New Roman" w:cs="Times New Roman"/>
          <w:sz w:val="24"/>
          <w:szCs w:val="24"/>
        </w:rPr>
      </w:pPr>
      <w:r w:rsidRPr="00A9038A">
        <w:rPr>
          <w:rFonts w:ascii="Times New Roman" w:hAnsi="Times New Roman" w:cs="Times New Roman"/>
          <w:sz w:val="24"/>
          <w:szCs w:val="24"/>
        </w:rPr>
        <w:drawing>
          <wp:inline distT="0" distB="0" distL="0" distR="0" wp14:anchorId="5FA472A6" wp14:editId="2C989FB5">
            <wp:extent cx="5486400" cy="3282950"/>
            <wp:effectExtent l="0" t="0" r="0" b="0"/>
            <wp:docPr id="1887108434" name="Picture 1" descr="A graph showing a price predic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7108434" name="Picture 1" descr="A graph showing a price prediction&#10;&#10;Description automatically generated"/>
                    <pic:cNvPicPr/>
                  </pic:nvPicPr>
                  <pic:blipFill>
                    <a:blip r:embed="rId11"/>
                    <a:stretch>
                      <a:fillRect/>
                    </a:stretch>
                  </pic:blipFill>
                  <pic:spPr>
                    <a:xfrm>
                      <a:off x="0" y="0"/>
                      <a:ext cx="5486400" cy="3282950"/>
                    </a:xfrm>
                    <a:prstGeom prst="rect">
                      <a:avLst/>
                    </a:prstGeom>
                  </pic:spPr>
                </pic:pic>
              </a:graphicData>
            </a:graphic>
          </wp:inline>
        </w:drawing>
      </w:r>
    </w:p>
    <w:p w14:paraId="382EE7F8" w14:textId="77777777" w:rsidR="00A9038A" w:rsidRPr="00971370" w:rsidRDefault="00A9038A">
      <w:pPr>
        <w:rPr>
          <w:rFonts w:ascii="Times New Roman" w:hAnsi="Times New Roman" w:cs="Times New Roman"/>
          <w:sz w:val="24"/>
          <w:szCs w:val="24"/>
        </w:rPr>
      </w:pPr>
    </w:p>
    <w:p w14:paraId="1579CB43" w14:textId="0B437B57" w:rsidR="00DB3A84" w:rsidRPr="004C574B" w:rsidRDefault="00000000" w:rsidP="004C574B">
      <w:pPr>
        <w:pStyle w:val="Heading2"/>
        <w:rPr>
          <w:rFonts w:ascii="Times New Roman" w:hAnsi="Times New Roman" w:cs="Times New Roman"/>
          <w:sz w:val="28"/>
          <w:szCs w:val="28"/>
        </w:rPr>
      </w:pPr>
      <w:bookmarkStart w:id="5" w:name="_Toc180964558"/>
      <w:r w:rsidRPr="00971370">
        <w:rPr>
          <w:rFonts w:ascii="Times New Roman" w:hAnsi="Times New Roman" w:cs="Times New Roman"/>
          <w:sz w:val="28"/>
          <w:szCs w:val="28"/>
        </w:rPr>
        <w:lastRenderedPageBreak/>
        <w:t>6. Scenarios/Examples</w:t>
      </w:r>
      <w:bookmarkEnd w:id="5"/>
    </w:p>
    <w:p w14:paraId="7CBB554A" w14:textId="2077534E" w:rsidR="00E66573" w:rsidRDefault="00000000">
      <w:pPr>
        <w:rPr>
          <w:rFonts w:ascii="Times New Roman" w:hAnsi="Times New Roman" w:cs="Times New Roman"/>
          <w:sz w:val="24"/>
          <w:szCs w:val="24"/>
        </w:rPr>
      </w:pPr>
      <w:r w:rsidRPr="00DB3A84">
        <w:rPr>
          <w:rFonts w:ascii="Times New Roman" w:hAnsi="Times New Roman" w:cs="Times New Roman"/>
          <w:i/>
          <w:iCs/>
          <w:sz w:val="24"/>
          <w:szCs w:val="24"/>
        </w:rPr>
        <w:t>The following workflow illustrates a typical run of the system:</w:t>
      </w:r>
      <w:r w:rsidR="001A5D4B">
        <w:rPr>
          <w:rFonts w:ascii="Times New Roman" w:hAnsi="Times New Roman" w:cs="Times New Roman"/>
          <w:sz w:val="24"/>
          <w:szCs w:val="24"/>
        </w:rPr>
        <w:br/>
      </w:r>
      <w:r w:rsidRPr="00971370">
        <w:rPr>
          <w:rFonts w:ascii="Times New Roman" w:hAnsi="Times New Roman" w:cs="Times New Roman"/>
          <w:sz w:val="24"/>
          <w:szCs w:val="24"/>
        </w:rPr>
        <w:br/>
        <w:t>Start: Load data and prepare it for training.</w:t>
      </w:r>
      <w:r w:rsidRPr="00971370">
        <w:rPr>
          <w:rFonts w:ascii="Times New Roman" w:hAnsi="Times New Roman" w:cs="Times New Roman"/>
          <w:sz w:val="24"/>
          <w:szCs w:val="24"/>
        </w:rPr>
        <w:br/>
        <w:t>Step 1: Train LSTM and GRU models using the reshaped 3D input data.</w:t>
      </w:r>
      <w:r w:rsidRPr="00971370">
        <w:rPr>
          <w:rFonts w:ascii="Times New Roman" w:hAnsi="Times New Roman" w:cs="Times New Roman"/>
          <w:sz w:val="24"/>
          <w:szCs w:val="24"/>
        </w:rPr>
        <w:br/>
        <w:t>Step 2: Train the backpropagation model using flattened input data.</w:t>
      </w:r>
      <w:r w:rsidRPr="00971370">
        <w:rPr>
          <w:rFonts w:ascii="Times New Roman" w:hAnsi="Times New Roman" w:cs="Times New Roman"/>
          <w:sz w:val="24"/>
          <w:szCs w:val="24"/>
        </w:rPr>
        <w:br/>
        <w:t>Step 3: Train the SARIMA model using the unscaled 1D data series.</w:t>
      </w:r>
      <w:r w:rsidRPr="00971370">
        <w:rPr>
          <w:rFonts w:ascii="Times New Roman" w:hAnsi="Times New Roman" w:cs="Times New Roman"/>
          <w:sz w:val="24"/>
          <w:szCs w:val="24"/>
        </w:rPr>
        <w:br/>
        <w:t>Step 4: Generate predictions for each model.</w:t>
      </w:r>
      <w:r w:rsidRPr="00971370">
        <w:rPr>
          <w:rFonts w:ascii="Times New Roman" w:hAnsi="Times New Roman" w:cs="Times New Roman"/>
          <w:sz w:val="24"/>
          <w:szCs w:val="24"/>
        </w:rPr>
        <w:br/>
        <w:t>Step 5: Combine predictions into an ensemble.</w:t>
      </w:r>
      <w:r w:rsidRPr="00971370">
        <w:rPr>
          <w:rFonts w:ascii="Times New Roman" w:hAnsi="Times New Roman" w:cs="Times New Roman"/>
          <w:sz w:val="24"/>
          <w:szCs w:val="24"/>
        </w:rPr>
        <w:br/>
        <w:t>Step 6: Evaluate performance and visualize results.</w:t>
      </w:r>
    </w:p>
    <w:p w14:paraId="39F7373A" w14:textId="77777777" w:rsidR="00A9038A" w:rsidRDefault="00A9038A">
      <w:pPr>
        <w:rPr>
          <w:rFonts w:ascii="Times New Roman" w:hAnsi="Times New Roman" w:cs="Times New Roman"/>
          <w:sz w:val="24"/>
          <w:szCs w:val="24"/>
        </w:rPr>
      </w:pPr>
    </w:p>
    <w:p w14:paraId="39C3E787" w14:textId="2186117F" w:rsidR="00E66573" w:rsidRPr="00971370" w:rsidRDefault="001557DA">
      <w:pPr>
        <w:rPr>
          <w:rFonts w:ascii="Times New Roman" w:hAnsi="Times New Roman" w:cs="Times New Roman"/>
          <w:sz w:val="24"/>
          <w:szCs w:val="24"/>
        </w:rPr>
      </w:pPr>
      <w:r w:rsidRPr="00DB3A84">
        <w:rPr>
          <w:rFonts w:ascii="Times New Roman" w:hAnsi="Times New Roman" w:cs="Times New Roman"/>
          <w:sz w:val="24"/>
          <w:szCs w:val="24"/>
          <w:u w:val="single"/>
        </w:rPr>
        <w:t xml:space="preserve">To demonstrate functionality, </w:t>
      </w:r>
      <w:r>
        <w:rPr>
          <w:rFonts w:ascii="Times New Roman" w:hAnsi="Times New Roman" w:cs="Times New Roman"/>
          <w:sz w:val="24"/>
          <w:szCs w:val="24"/>
          <w:u w:val="single"/>
        </w:rPr>
        <w:t>the model</w:t>
      </w:r>
      <w:r w:rsidRPr="00DB3A84">
        <w:rPr>
          <w:rFonts w:ascii="Times New Roman" w:hAnsi="Times New Roman" w:cs="Times New Roman"/>
          <w:sz w:val="24"/>
          <w:szCs w:val="24"/>
          <w:u w:val="single"/>
        </w:rPr>
        <w:t xml:space="preserve"> use</w:t>
      </w:r>
      <w:r>
        <w:rPr>
          <w:rFonts w:ascii="Times New Roman" w:hAnsi="Times New Roman" w:cs="Times New Roman"/>
          <w:sz w:val="24"/>
          <w:szCs w:val="24"/>
          <w:u w:val="single"/>
        </w:rPr>
        <w:t>s</w:t>
      </w:r>
      <w:r w:rsidRPr="00DB3A84">
        <w:rPr>
          <w:rFonts w:ascii="Times New Roman" w:hAnsi="Times New Roman" w:cs="Times New Roman"/>
          <w:sz w:val="24"/>
          <w:szCs w:val="24"/>
          <w:u w:val="single"/>
        </w:rPr>
        <w:t xml:space="preserve"> a series of steps:</w:t>
      </w:r>
      <w:r>
        <w:rPr>
          <w:rFonts w:ascii="Times New Roman" w:hAnsi="Times New Roman" w:cs="Times New Roman"/>
          <w:sz w:val="24"/>
          <w:szCs w:val="24"/>
        </w:rPr>
        <w:br/>
      </w:r>
      <w:r w:rsidRPr="00971370">
        <w:rPr>
          <w:rFonts w:ascii="Times New Roman" w:hAnsi="Times New Roman" w:cs="Times New Roman"/>
          <w:sz w:val="24"/>
          <w:szCs w:val="24"/>
        </w:rPr>
        <w:br/>
        <w:t>1. Load the stock data for a given time range, ensuring that missing values are handled, and the data is scaled appropriately.</w:t>
      </w:r>
      <w:r w:rsidRPr="00971370">
        <w:rPr>
          <w:rFonts w:ascii="Times New Roman" w:hAnsi="Times New Roman" w:cs="Times New Roman"/>
          <w:sz w:val="24"/>
          <w:szCs w:val="24"/>
        </w:rPr>
        <w:br/>
        <w:t>2. Train the individual models (LSTM, GRU, Backpropagation, SARIMA) on the training dataset.</w:t>
      </w:r>
      <w:r w:rsidRPr="00971370">
        <w:rPr>
          <w:rFonts w:ascii="Times New Roman" w:hAnsi="Times New Roman" w:cs="Times New Roman"/>
          <w:sz w:val="24"/>
          <w:szCs w:val="24"/>
        </w:rPr>
        <w:br/>
        <w:t>3. Combine predictions from these models to generate ensemble predictions.</w:t>
      </w:r>
      <w:r w:rsidRPr="00971370">
        <w:rPr>
          <w:rFonts w:ascii="Times New Roman" w:hAnsi="Times New Roman" w:cs="Times New Roman"/>
          <w:sz w:val="24"/>
          <w:szCs w:val="24"/>
        </w:rPr>
        <w:br/>
        <w:t>4. Plot the results using visualizations like candlestick charts, boxplots, and predicted vs. actual prices over time.</w:t>
      </w:r>
      <w:r w:rsidR="00DE4A95">
        <w:rPr>
          <w:rFonts w:ascii="Times New Roman" w:hAnsi="Times New Roman" w:cs="Times New Roman"/>
          <w:sz w:val="24"/>
          <w:szCs w:val="24"/>
        </w:rPr>
        <w:br/>
      </w:r>
    </w:p>
    <w:p w14:paraId="2B95F265" w14:textId="77777777" w:rsidR="00E66573" w:rsidRPr="00971370" w:rsidRDefault="00000000">
      <w:pPr>
        <w:pStyle w:val="Heading2"/>
        <w:rPr>
          <w:rFonts w:ascii="Times New Roman" w:hAnsi="Times New Roman" w:cs="Times New Roman"/>
          <w:sz w:val="28"/>
          <w:szCs w:val="28"/>
        </w:rPr>
      </w:pPr>
      <w:bookmarkStart w:id="6" w:name="_Toc180964559"/>
      <w:r w:rsidRPr="00971370">
        <w:rPr>
          <w:rFonts w:ascii="Times New Roman" w:hAnsi="Times New Roman" w:cs="Times New Roman"/>
          <w:sz w:val="28"/>
          <w:szCs w:val="28"/>
        </w:rPr>
        <w:t>7. Critical Analysis of the Implementation</w:t>
      </w:r>
      <w:bookmarkEnd w:id="6"/>
    </w:p>
    <w:p w14:paraId="78AD39A8" w14:textId="5366642C" w:rsidR="00E64F02" w:rsidRPr="00B44D20" w:rsidRDefault="00000000">
      <w:pPr>
        <w:rPr>
          <w:rFonts w:ascii="Times New Roman" w:hAnsi="Times New Roman" w:cs="Times New Roman"/>
          <w:b/>
          <w:bCs/>
          <w:sz w:val="24"/>
          <w:szCs w:val="24"/>
        </w:rPr>
      </w:pPr>
      <w:r w:rsidRPr="00A81AC9">
        <w:rPr>
          <w:rFonts w:ascii="Times New Roman" w:hAnsi="Times New Roman" w:cs="Times New Roman"/>
          <w:b/>
          <w:bCs/>
          <w:sz w:val="24"/>
          <w:szCs w:val="24"/>
        </w:rPr>
        <w:t>Strengths:</w:t>
      </w:r>
      <w:r w:rsidR="00B44D20">
        <w:rPr>
          <w:rFonts w:ascii="Times New Roman" w:hAnsi="Times New Roman" w:cs="Times New Roman"/>
          <w:b/>
          <w:bCs/>
          <w:sz w:val="24"/>
          <w:szCs w:val="24"/>
        </w:rPr>
        <w:br/>
      </w:r>
      <w:r w:rsidRPr="00A81AC9">
        <w:rPr>
          <w:rFonts w:ascii="Times New Roman" w:hAnsi="Times New Roman" w:cs="Times New Roman"/>
          <w:sz w:val="24"/>
          <w:szCs w:val="24"/>
        </w:rPr>
        <w:br/>
        <w:t>- Multiple prediction methods: By combining deep learning and statistical models, the system captures complex patterns as well as seasonality and trends in stock prices.</w:t>
      </w:r>
      <w:r w:rsidR="00A81AC9" w:rsidRPr="00A81AC9">
        <w:rPr>
          <w:rFonts w:ascii="Times New Roman" w:hAnsi="Times New Roman" w:cs="Times New Roman"/>
          <w:sz w:val="24"/>
          <w:szCs w:val="24"/>
        </w:rPr>
        <w:br/>
      </w:r>
      <w:r w:rsidRPr="00A81AC9">
        <w:rPr>
          <w:rFonts w:ascii="Times New Roman" w:hAnsi="Times New Roman" w:cs="Times New Roman"/>
          <w:sz w:val="24"/>
          <w:szCs w:val="24"/>
        </w:rPr>
        <w:br/>
        <w:t>- Data handling: The system effectively handles missing values and normalizes data for optimal model performance.</w:t>
      </w:r>
      <w:r w:rsidR="00A81AC9" w:rsidRPr="00A81AC9">
        <w:rPr>
          <w:rFonts w:ascii="Times New Roman" w:hAnsi="Times New Roman" w:cs="Times New Roman"/>
          <w:sz w:val="24"/>
          <w:szCs w:val="24"/>
        </w:rPr>
        <w:br/>
      </w:r>
      <w:r w:rsidRPr="00A81AC9">
        <w:rPr>
          <w:rFonts w:ascii="Times New Roman" w:hAnsi="Times New Roman" w:cs="Times New Roman"/>
          <w:sz w:val="24"/>
          <w:szCs w:val="24"/>
        </w:rPr>
        <w:br/>
        <w:t>- Ensemble approach: The ensemble model improves prediction accuracy by leveraging the strengths of individual models.</w:t>
      </w:r>
      <w:r w:rsidRPr="00A81AC9">
        <w:rPr>
          <w:rFonts w:ascii="Times New Roman" w:hAnsi="Times New Roman" w:cs="Times New Roman"/>
          <w:sz w:val="24"/>
          <w:szCs w:val="24"/>
        </w:rPr>
        <w:br/>
      </w:r>
      <w:r w:rsidRPr="00A81AC9">
        <w:rPr>
          <w:rFonts w:ascii="Times New Roman" w:hAnsi="Times New Roman" w:cs="Times New Roman"/>
          <w:sz w:val="24"/>
          <w:szCs w:val="24"/>
        </w:rPr>
        <w:br/>
      </w:r>
      <w:r w:rsidRPr="00A81AC9">
        <w:rPr>
          <w:rFonts w:ascii="Times New Roman" w:hAnsi="Times New Roman" w:cs="Times New Roman"/>
          <w:b/>
          <w:bCs/>
          <w:sz w:val="24"/>
          <w:szCs w:val="24"/>
        </w:rPr>
        <w:t>Weaknesses:</w:t>
      </w:r>
      <w:r w:rsidR="00B44D20">
        <w:rPr>
          <w:rFonts w:ascii="Times New Roman" w:hAnsi="Times New Roman" w:cs="Times New Roman"/>
          <w:b/>
          <w:bCs/>
          <w:sz w:val="24"/>
          <w:szCs w:val="24"/>
        </w:rPr>
        <w:br/>
      </w:r>
      <w:r w:rsidRPr="00A81AC9">
        <w:rPr>
          <w:rFonts w:ascii="Times New Roman" w:hAnsi="Times New Roman" w:cs="Times New Roman"/>
          <w:sz w:val="24"/>
          <w:szCs w:val="24"/>
        </w:rPr>
        <w:br/>
        <w:t>- Computational complexity: Training multiple models can be time-consuming and resource-intensive.</w:t>
      </w:r>
      <w:r w:rsidRPr="00A81AC9">
        <w:rPr>
          <w:rFonts w:ascii="Times New Roman" w:hAnsi="Times New Roman" w:cs="Times New Roman"/>
          <w:sz w:val="24"/>
          <w:szCs w:val="24"/>
        </w:rPr>
        <w:br/>
        <w:t xml:space="preserve">- Overfitting risk: The deep learning models, especially LSTM and GRU, can be prone to </w:t>
      </w:r>
      <w:r w:rsidRPr="00A81AC9">
        <w:rPr>
          <w:rFonts w:ascii="Times New Roman" w:hAnsi="Times New Roman" w:cs="Times New Roman"/>
          <w:sz w:val="24"/>
          <w:szCs w:val="24"/>
        </w:rPr>
        <w:lastRenderedPageBreak/>
        <w:t>overfitting if not carefully tuned.</w:t>
      </w:r>
      <w:r w:rsidRPr="00A81AC9">
        <w:rPr>
          <w:rFonts w:ascii="Times New Roman" w:hAnsi="Times New Roman" w:cs="Times New Roman"/>
          <w:sz w:val="24"/>
          <w:szCs w:val="24"/>
        </w:rPr>
        <w:br/>
        <w:t>- Limited feature set: Only historical prices are considered as features, without incorporating external factors like market news or macroeconomic indicators.</w:t>
      </w:r>
      <w:r w:rsidR="007E04CF">
        <w:rPr>
          <w:rFonts w:ascii="Times New Roman" w:hAnsi="Times New Roman" w:cs="Times New Roman"/>
          <w:sz w:val="24"/>
          <w:szCs w:val="24"/>
        </w:rPr>
        <w:br/>
      </w:r>
    </w:p>
    <w:p w14:paraId="0DA16685" w14:textId="77777777" w:rsidR="00E66573" w:rsidRPr="00971370" w:rsidRDefault="00000000">
      <w:pPr>
        <w:pStyle w:val="Heading2"/>
        <w:rPr>
          <w:rFonts w:ascii="Times New Roman" w:hAnsi="Times New Roman" w:cs="Times New Roman"/>
          <w:sz w:val="28"/>
          <w:szCs w:val="28"/>
        </w:rPr>
      </w:pPr>
      <w:bookmarkStart w:id="7" w:name="_Toc180964560"/>
      <w:r w:rsidRPr="00971370">
        <w:rPr>
          <w:rFonts w:ascii="Times New Roman" w:hAnsi="Times New Roman" w:cs="Times New Roman"/>
          <w:sz w:val="28"/>
          <w:szCs w:val="28"/>
        </w:rPr>
        <w:t>8. Summary/Conclusion</w:t>
      </w:r>
      <w:bookmarkEnd w:id="7"/>
    </w:p>
    <w:p w14:paraId="03E6B5CA" w14:textId="77777777" w:rsidR="00E66573" w:rsidRDefault="00000000">
      <w:pPr>
        <w:rPr>
          <w:rFonts w:ascii="Times New Roman" w:hAnsi="Times New Roman" w:cs="Times New Roman"/>
          <w:sz w:val="24"/>
          <w:szCs w:val="24"/>
        </w:rPr>
      </w:pPr>
      <w:r w:rsidRPr="00971370">
        <w:rPr>
          <w:rFonts w:ascii="Times New Roman" w:hAnsi="Times New Roman" w:cs="Times New Roman"/>
          <w:sz w:val="24"/>
          <w:szCs w:val="24"/>
        </w:rPr>
        <w:t>The stock prediction system successfully combines deep learning models (LSTM, GRU, Backpropagation) and a statistical model (SARIMA) to predict future stock prices. The ensemble approach demonstrates improved accuracy and robustness compared to individual models. Future enhancements could include incorporating more features and experimenting with advanced ensemble techniques, such as stacking or boosting, to further improve prediction performance.</w:t>
      </w:r>
    </w:p>
    <w:p w14:paraId="667F4C0A" w14:textId="77777777" w:rsidR="007F5CCB" w:rsidRDefault="007F5CCB">
      <w:pPr>
        <w:rPr>
          <w:rFonts w:ascii="Times New Roman" w:hAnsi="Times New Roman" w:cs="Times New Roman"/>
          <w:sz w:val="24"/>
          <w:szCs w:val="24"/>
        </w:rPr>
      </w:pPr>
    </w:p>
    <w:p w14:paraId="3A5D6BD6" w14:textId="77777777" w:rsidR="007F5CCB" w:rsidRDefault="007F5CCB">
      <w:pPr>
        <w:rPr>
          <w:rFonts w:ascii="Times New Roman" w:hAnsi="Times New Roman" w:cs="Times New Roman"/>
          <w:sz w:val="24"/>
          <w:szCs w:val="24"/>
        </w:rPr>
      </w:pPr>
    </w:p>
    <w:p w14:paraId="43DCDCC0" w14:textId="77777777" w:rsidR="007F5CCB" w:rsidRDefault="007F5CCB">
      <w:pPr>
        <w:rPr>
          <w:rFonts w:ascii="Times New Roman" w:hAnsi="Times New Roman" w:cs="Times New Roman"/>
          <w:sz w:val="24"/>
          <w:szCs w:val="24"/>
        </w:rPr>
      </w:pPr>
    </w:p>
    <w:p w14:paraId="23EFD7AA" w14:textId="77777777" w:rsidR="007F5CCB" w:rsidRDefault="007F5CCB">
      <w:pPr>
        <w:rPr>
          <w:rFonts w:ascii="Times New Roman" w:hAnsi="Times New Roman" w:cs="Times New Roman"/>
          <w:sz w:val="24"/>
          <w:szCs w:val="24"/>
        </w:rPr>
      </w:pPr>
    </w:p>
    <w:p w14:paraId="5792961A" w14:textId="77777777" w:rsidR="007F5CCB" w:rsidRDefault="007F5CCB">
      <w:pPr>
        <w:rPr>
          <w:rFonts w:ascii="Times New Roman" w:hAnsi="Times New Roman" w:cs="Times New Roman"/>
          <w:sz w:val="24"/>
          <w:szCs w:val="24"/>
        </w:rPr>
      </w:pPr>
    </w:p>
    <w:p w14:paraId="52EF5916" w14:textId="77777777" w:rsidR="007F5CCB" w:rsidRDefault="007F5CCB">
      <w:pPr>
        <w:rPr>
          <w:rFonts w:ascii="Times New Roman" w:hAnsi="Times New Roman" w:cs="Times New Roman"/>
          <w:sz w:val="24"/>
          <w:szCs w:val="24"/>
        </w:rPr>
      </w:pPr>
    </w:p>
    <w:p w14:paraId="0EDF526B" w14:textId="77777777" w:rsidR="007F5CCB" w:rsidRDefault="007F5CCB">
      <w:pPr>
        <w:rPr>
          <w:rFonts w:ascii="Times New Roman" w:hAnsi="Times New Roman" w:cs="Times New Roman"/>
          <w:sz w:val="24"/>
          <w:szCs w:val="24"/>
        </w:rPr>
      </w:pPr>
    </w:p>
    <w:p w14:paraId="7211E47C" w14:textId="77777777" w:rsidR="007F5CCB" w:rsidRDefault="007F5CCB">
      <w:pPr>
        <w:rPr>
          <w:rFonts w:ascii="Times New Roman" w:hAnsi="Times New Roman" w:cs="Times New Roman"/>
          <w:sz w:val="24"/>
          <w:szCs w:val="24"/>
        </w:rPr>
      </w:pPr>
    </w:p>
    <w:p w14:paraId="072A4CB5" w14:textId="77777777" w:rsidR="007F5CCB" w:rsidRDefault="007F5CCB">
      <w:pPr>
        <w:rPr>
          <w:rFonts w:ascii="Times New Roman" w:hAnsi="Times New Roman" w:cs="Times New Roman"/>
          <w:sz w:val="24"/>
          <w:szCs w:val="24"/>
        </w:rPr>
      </w:pPr>
    </w:p>
    <w:p w14:paraId="70BDD5C4" w14:textId="77777777" w:rsidR="007F5CCB" w:rsidRDefault="007F5CCB">
      <w:pPr>
        <w:rPr>
          <w:rFonts w:ascii="Times New Roman" w:hAnsi="Times New Roman" w:cs="Times New Roman"/>
          <w:sz w:val="24"/>
          <w:szCs w:val="24"/>
        </w:rPr>
      </w:pPr>
    </w:p>
    <w:p w14:paraId="5855B9A2" w14:textId="77777777" w:rsidR="007F5CCB" w:rsidRDefault="007F5CCB">
      <w:pPr>
        <w:rPr>
          <w:rFonts w:ascii="Times New Roman" w:hAnsi="Times New Roman" w:cs="Times New Roman"/>
          <w:sz w:val="24"/>
          <w:szCs w:val="24"/>
        </w:rPr>
      </w:pPr>
    </w:p>
    <w:p w14:paraId="277ACB23" w14:textId="77777777" w:rsidR="007F5CCB" w:rsidRDefault="007F5CCB">
      <w:pPr>
        <w:rPr>
          <w:rFonts w:ascii="Times New Roman" w:hAnsi="Times New Roman" w:cs="Times New Roman"/>
          <w:sz w:val="24"/>
          <w:szCs w:val="24"/>
        </w:rPr>
      </w:pPr>
    </w:p>
    <w:p w14:paraId="39A795A0" w14:textId="77777777" w:rsidR="007F5CCB" w:rsidRDefault="007F5CCB">
      <w:pPr>
        <w:rPr>
          <w:rFonts w:ascii="Times New Roman" w:hAnsi="Times New Roman" w:cs="Times New Roman"/>
          <w:sz w:val="24"/>
          <w:szCs w:val="24"/>
        </w:rPr>
      </w:pPr>
    </w:p>
    <w:p w14:paraId="15C48D10" w14:textId="77777777" w:rsidR="007F5CCB" w:rsidRDefault="007F5CCB">
      <w:pPr>
        <w:rPr>
          <w:rFonts w:ascii="Times New Roman" w:hAnsi="Times New Roman" w:cs="Times New Roman"/>
          <w:sz w:val="24"/>
          <w:szCs w:val="24"/>
        </w:rPr>
      </w:pPr>
    </w:p>
    <w:p w14:paraId="158D1D59" w14:textId="77777777" w:rsidR="007F5CCB" w:rsidRDefault="007F5CCB">
      <w:pPr>
        <w:rPr>
          <w:rFonts w:ascii="Times New Roman" w:hAnsi="Times New Roman" w:cs="Times New Roman"/>
          <w:sz w:val="24"/>
          <w:szCs w:val="24"/>
        </w:rPr>
      </w:pPr>
    </w:p>
    <w:p w14:paraId="104E084D" w14:textId="77777777" w:rsidR="007F5CCB" w:rsidRDefault="007F5CCB">
      <w:pPr>
        <w:rPr>
          <w:rFonts w:ascii="Times New Roman" w:hAnsi="Times New Roman" w:cs="Times New Roman"/>
          <w:sz w:val="24"/>
          <w:szCs w:val="24"/>
        </w:rPr>
      </w:pPr>
    </w:p>
    <w:p w14:paraId="7079582B" w14:textId="77777777" w:rsidR="007F5CCB" w:rsidRDefault="007F5CCB">
      <w:pPr>
        <w:rPr>
          <w:rFonts w:ascii="Times New Roman" w:hAnsi="Times New Roman" w:cs="Times New Roman"/>
          <w:sz w:val="24"/>
          <w:szCs w:val="24"/>
        </w:rPr>
      </w:pPr>
    </w:p>
    <w:p w14:paraId="35F84FE3" w14:textId="11178923" w:rsidR="00851BCC" w:rsidRDefault="00851BCC" w:rsidP="00851BCC">
      <w:pPr>
        <w:pStyle w:val="Heading2"/>
        <w:rPr>
          <w:rFonts w:ascii="Times New Roman" w:hAnsi="Times New Roman" w:cs="Times New Roman"/>
          <w:sz w:val="28"/>
          <w:szCs w:val="28"/>
        </w:rPr>
      </w:pPr>
      <w:bookmarkStart w:id="8" w:name="_Toc180964561"/>
      <w:r>
        <w:rPr>
          <w:rFonts w:ascii="Times New Roman" w:hAnsi="Times New Roman" w:cs="Times New Roman"/>
          <w:sz w:val="28"/>
          <w:szCs w:val="28"/>
        </w:rPr>
        <w:lastRenderedPageBreak/>
        <w:t>9</w:t>
      </w:r>
      <w:r w:rsidRPr="00971370">
        <w:rPr>
          <w:rFonts w:ascii="Times New Roman" w:hAnsi="Times New Roman" w:cs="Times New Roman"/>
          <w:sz w:val="28"/>
          <w:szCs w:val="28"/>
        </w:rPr>
        <w:t xml:space="preserve">. </w:t>
      </w:r>
      <w:r>
        <w:rPr>
          <w:rFonts w:ascii="Times New Roman" w:hAnsi="Times New Roman" w:cs="Times New Roman"/>
          <w:sz w:val="28"/>
          <w:szCs w:val="28"/>
        </w:rPr>
        <w:t>References</w:t>
      </w:r>
      <w:bookmarkEnd w:id="8"/>
    </w:p>
    <w:p w14:paraId="139A4C17" w14:textId="77777777" w:rsidR="00851BCC" w:rsidRPr="00851BCC" w:rsidRDefault="00851BCC" w:rsidP="00851BCC"/>
    <w:p w14:paraId="2CF9D0F1" w14:textId="77777777" w:rsidR="00851BCC" w:rsidRPr="00851BCC" w:rsidRDefault="00851BCC" w:rsidP="00851BCC">
      <w:pPr>
        <w:rPr>
          <w:lang w:val="en-AU"/>
        </w:rPr>
      </w:pPr>
      <w:proofErr w:type="spellStart"/>
      <w:r w:rsidRPr="00851BCC">
        <w:rPr>
          <w:lang w:val="en-AU"/>
        </w:rPr>
        <w:t>Berejnoi</w:t>
      </w:r>
      <w:proofErr w:type="spellEnd"/>
      <w:r w:rsidRPr="00851BCC">
        <w:rPr>
          <w:lang w:val="en-AU"/>
        </w:rPr>
        <w:t xml:space="preserve">, A. (2018, September 12). </w:t>
      </w:r>
      <w:r w:rsidRPr="00851BCC">
        <w:rPr>
          <w:i/>
          <w:iCs/>
          <w:lang w:val="en-AU"/>
        </w:rPr>
        <w:t xml:space="preserve">How to implement backpropagation with </w:t>
      </w:r>
      <w:proofErr w:type="spellStart"/>
      <w:r w:rsidRPr="00851BCC">
        <w:rPr>
          <w:i/>
          <w:iCs/>
          <w:lang w:val="en-AU"/>
        </w:rPr>
        <w:t>numpy</w:t>
      </w:r>
      <w:proofErr w:type="spellEnd"/>
      <w:r w:rsidRPr="00851BCC">
        <w:rPr>
          <w:lang w:val="en-AU"/>
        </w:rPr>
        <w:t xml:space="preserve">. Medium. </w:t>
      </w:r>
      <w:hyperlink r:id="rId12" w:tgtFrame="_new" w:history="1">
        <w:r w:rsidRPr="00851BCC">
          <w:rPr>
            <w:rStyle w:val="Hyperlink"/>
            <w:lang w:val="en-AU"/>
          </w:rPr>
          <w:t>https://medium.com/@andresberejnoi/how-to-implement-backpropagation-with-numpy-andres-berejnoi-e7c14f2e683a</w:t>
        </w:r>
      </w:hyperlink>
    </w:p>
    <w:p w14:paraId="06D1721D" w14:textId="77777777" w:rsidR="00851BCC" w:rsidRPr="00851BCC" w:rsidRDefault="00851BCC" w:rsidP="00851BCC">
      <w:pPr>
        <w:rPr>
          <w:lang w:val="en-AU"/>
        </w:rPr>
      </w:pPr>
      <w:r w:rsidRPr="00851BCC">
        <w:rPr>
          <w:lang w:val="en-AU"/>
        </w:rPr>
        <w:t xml:space="preserve">Brownlee, J. (2016, August 31). </w:t>
      </w:r>
      <w:r w:rsidRPr="00851BCC">
        <w:rPr>
          <w:i/>
          <w:iCs/>
          <w:lang w:val="en-AU"/>
        </w:rPr>
        <w:t>How to implement the backpropagation algorithm from scratch in Python</w:t>
      </w:r>
      <w:r w:rsidRPr="00851BCC">
        <w:rPr>
          <w:lang w:val="en-AU"/>
        </w:rPr>
        <w:t xml:space="preserve">. Machine Learning Mastery. </w:t>
      </w:r>
      <w:hyperlink r:id="rId13" w:tgtFrame="_new" w:history="1">
        <w:r w:rsidRPr="00851BCC">
          <w:rPr>
            <w:rStyle w:val="Hyperlink"/>
            <w:lang w:val="en-AU"/>
          </w:rPr>
          <w:t>https://machinelearningmastery.com/implement-backpropagation-algorithm-scratch-python/</w:t>
        </w:r>
      </w:hyperlink>
    </w:p>
    <w:p w14:paraId="2C137DBB" w14:textId="77777777" w:rsidR="00851BCC" w:rsidRPr="00851BCC" w:rsidRDefault="00851BCC" w:rsidP="00851BCC">
      <w:pPr>
        <w:rPr>
          <w:lang w:val="en-AU"/>
        </w:rPr>
      </w:pPr>
      <w:r w:rsidRPr="00851BCC">
        <w:rPr>
          <w:lang w:val="en-AU"/>
        </w:rPr>
        <w:t xml:space="preserve">Bharadwaj, A. (2018, October 11). </w:t>
      </w:r>
      <w:r w:rsidRPr="00851BCC">
        <w:rPr>
          <w:i/>
          <w:iCs/>
          <w:lang w:val="en-AU"/>
        </w:rPr>
        <w:t>Predicting stock price using machine learning and deep learning techniques in Python</w:t>
      </w:r>
      <w:r w:rsidRPr="00851BCC">
        <w:rPr>
          <w:lang w:val="en-AU"/>
        </w:rPr>
        <w:t xml:space="preserve">. Analytics Vidhya. </w:t>
      </w:r>
      <w:hyperlink r:id="rId14" w:tgtFrame="_new" w:history="1">
        <w:r w:rsidRPr="00851BCC">
          <w:rPr>
            <w:rStyle w:val="Hyperlink"/>
            <w:lang w:val="en-AU"/>
          </w:rPr>
          <w:t>https://www.analyticsvidhya.com/blog/2018/10/predicting-stock-price-machine-learningnd-deep-learning-techniques-python/</w:t>
        </w:r>
      </w:hyperlink>
    </w:p>
    <w:p w14:paraId="1B58B92B" w14:textId="77777777" w:rsidR="00851BCC" w:rsidRPr="00851BCC" w:rsidRDefault="00851BCC" w:rsidP="00851BCC"/>
    <w:p w14:paraId="75D9CB56" w14:textId="083BA227" w:rsidR="00851BCC" w:rsidRPr="00971370" w:rsidRDefault="00851BCC">
      <w:pPr>
        <w:rPr>
          <w:rFonts w:ascii="Times New Roman" w:hAnsi="Times New Roman" w:cs="Times New Roman"/>
          <w:sz w:val="24"/>
          <w:szCs w:val="24"/>
        </w:rPr>
      </w:pPr>
    </w:p>
    <w:sectPr w:rsidR="00851BCC" w:rsidRPr="00971370" w:rsidSect="00621A14">
      <w:footerReference w:type="default" r:id="rId15"/>
      <w:pgSz w:w="12240" w:h="15840"/>
      <w:pgMar w:top="1440"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ABD7CA5" w14:textId="77777777" w:rsidR="00C837F7" w:rsidRDefault="00C837F7" w:rsidP="00621A14">
      <w:pPr>
        <w:spacing w:after="0" w:line="240" w:lineRule="auto"/>
      </w:pPr>
      <w:r>
        <w:separator/>
      </w:r>
    </w:p>
  </w:endnote>
  <w:endnote w:type="continuationSeparator" w:id="0">
    <w:p w14:paraId="6E2744AD" w14:textId="77777777" w:rsidR="00C837F7" w:rsidRDefault="00C837F7" w:rsidP="00621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1590304"/>
      <w:docPartObj>
        <w:docPartGallery w:val="Page Numbers (Bottom of Page)"/>
        <w:docPartUnique/>
      </w:docPartObj>
    </w:sdtPr>
    <w:sdtContent>
      <w:p w14:paraId="1B8BC77F" w14:textId="28785C25" w:rsidR="00621A14" w:rsidRDefault="00621A14">
        <w:pPr>
          <w:pStyle w:val="Footer"/>
        </w:pPr>
        <w:r>
          <w:fldChar w:fldCharType="begin"/>
        </w:r>
        <w:r>
          <w:instrText>PAGE   \* MERGEFORMAT</w:instrText>
        </w:r>
        <w:r>
          <w:fldChar w:fldCharType="separate"/>
        </w:r>
        <w:r>
          <w:rPr>
            <w:lang w:val="en-GB"/>
          </w:rPr>
          <w:t>2</w:t>
        </w:r>
        <w:r>
          <w:fldChar w:fldCharType="end"/>
        </w:r>
      </w:p>
    </w:sdtContent>
  </w:sdt>
  <w:p w14:paraId="50954B78" w14:textId="77777777" w:rsidR="00621A14" w:rsidRDefault="00621A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864A49" w14:textId="77777777" w:rsidR="00C837F7" w:rsidRDefault="00C837F7" w:rsidP="00621A14">
      <w:pPr>
        <w:spacing w:after="0" w:line="240" w:lineRule="auto"/>
      </w:pPr>
      <w:r>
        <w:separator/>
      </w:r>
    </w:p>
  </w:footnote>
  <w:footnote w:type="continuationSeparator" w:id="0">
    <w:p w14:paraId="49FB1506" w14:textId="77777777" w:rsidR="00C837F7" w:rsidRDefault="00C837F7" w:rsidP="00621A1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8E721FD8"/>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AC72ECB"/>
    <w:multiLevelType w:val="multilevel"/>
    <w:tmpl w:val="9C32C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0F3ED0"/>
    <w:multiLevelType w:val="hybridMultilevel"/>
    <w:tmpl w:val="D17ABD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268918E6"/>
    <w:multiLevelType w:val="hybridMultilevel"/>
    <w:tmpl w:val="E86876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2B190EB1"/>
    <w:multiLevelType w:val="multilevel"/>
    <w:tmpl w:val="C4268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906130"/>
    <w:multiLevelType w:val="hybridMultilevel"/>
    <w:tmpl w:val="6B1478D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52F308CD"/>
    <w:multiLevelType w:val="multilevel"/>
    <w:tmpl w:val="9A342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2D1F6F"/>
    <w:multiLevelType w:val="multilevel"/>
    <w:tmpl w:val="2B42C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4A1A88"/>
    <w:multiLevelType w:val="multilevel"/>
    <w:tmpl w:val="04DA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2E7678"/>
    <w:multiLevelType w:val="multilevel"/>
    <w:tmpl w:val="33968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8B2426"/>
    <w:multiLevelType w:val="multilevel"/>
    <w:tmpl w:val="F072E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9091551">
    <w:abstractNumId w:val="8"/>
  </w:num>
  <w:num w:numId="2" w16cid:durableId="148985680">
    <w:abstractNumId w:val="6"/>
  </w:num>
  <w:num w:numId="3" w16cid:durableId="1157186022">
    <w:abstractNumId w:val="5"/>
  </w:num>
  <w:num w:numId="4" w16cid:durableId="973291272">
    <w:abstractNumId w:val="4"/>
  </w:num>
  <w:num w:numId="5" w16cid:durableId="1745488500">
    <w:abstractNumId w:val="7"/>
  </w:num>
  <w:num w:numId="6" w16cid:durableId="1528715681">
    <w:abstractNumId w:val="3"/>
  </w:num>
  <w:num w:numId="7" w16cid:durableId="2049842081">
    <w:abstractNumId w:val="2"/>
  </w:num>
  <w:num w:numId="8" w16cid:durableId="1959683246">
    <w:abstractNumId w:val="1"/>
  </w:num>
  <w:num w:numId="9" w16cid:durableId="1371146290">
    <w:abstractNumId w:val="0"/>
  </w:num>
  <w:num w:numId="10" w16cid:durableId="384261094">
    <w:abstractNumId w:val="9"/>
  </w:num>
  <w:num w:numId="11" w16cid:durableId="1928003953">
    <w:abstractNumId w:val="15"/>
  </w:num>
  <w:num w:numId="12" w16cid:durableId="704907260">
    <w:abstractNumId w:val="17"/>
  </w:num>
  <w:num w:numId="13" w16cid:durableId="1032074374">
    <w:abstractNumId w:val="16"/>
  </w:num>
  <w:num w:numId="14" w16cid:durableId="1075937096">
    <w:abstractNumId w:val="12"/>
  </w:num>
  <w:num w:numId="15" w16cid:durableId="227424716">
    <w:abstractNumId w:val="14"/>
  </w:num>
  <w:num w:numId="16" w16cid:durableId="1074205903">
    <w:abstractNumId w:val="18"/>
  </w:num>
  <w:num w:numId="17" w16cid:durableId="545676685">
    <w:abstractNumId w:val="11"/>
  </w:num>
  <w:num w:numId="18" w16cid:durableId="1324891560">
    <w:abstractNumId w:val="10"/>
  </w:num>
  <w:num w:numId="19" w16cid:durableId="15022320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5C9"/>
    <w:rsid w:val="00034616"/>
    <w:rsid w:val="0006063C"/>
    <w:rsid w:val="00065595"/>
    <w:rsid w:val="000E4C58"/>
    <w:rsid w:val="0015074B"/>
    <w:rsid w:val="001557DA"/>
    <w:rsid w:val="001A5D4B"/>
    <w:rsid w:val="00234944"/>
    <w:rsid w:val="0029639D"/>
    <w:rsid w:val="002D1315"/>
    <w:rsid w:val="00326F90"/>
    <w:rsid w:val="004C574B"/>
    <w:rsid w:val="00560BC2"/>
    <w:rsid w:val="00564094"/>
    <w:rsid w:val="00621A14"/>
    <w:rsid w:val="007E04CF"/>
    <w:rsid w:val="007F5CCB"/>
    <w:rsid w:val="00851BCC"/>
    <w:rsid w:val="00871F82"/>
    <w:rsid w:val="00895293"/>
    <w:rsid w:val="008D228E"/>
    <w:rsid w:val="00971370"/>
    <w:rsid w:val="009B0125"/>
    <w:rsid w:val="00A208D0"/>
    <w:rsid w:val="00A81AC9"/>
    <w:rsid w:val="00A9038A"/>
    <w:rsid w:val="00AA1D8D"/>
    <w:rsid w:val="00AA69DD"/>
    <w:rsid w:val="00B44D20"/>
    <w:rsid w:val="00B47730"/>
    <w:rsid w:val="00B54077"/>
    <w:rsid w:val="00BA6C05"/>
    <w:rsid w:val="00BB0B34"/>
    <w:rsid w:val="00C837F7"/>
    <w:rsid w:val="00CB0664"/>
    <w:rsid w:val="00DA57D7"/>
    <w:rsid w:val="00DB3A84"/>
    <w:rsid w:val="00DE4A95"/>
    <w:rsid w:val="00DF5A53"/>
    <w:rsid w:val="00E64F02"/>
    <w:rsid w:val="00E66573"/>
    <w:rsid w:val="00EC46DF"/>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CB98D4"/>
  <w14:defaultImageDpi w14:val="300"/>
  <w15:docId w15:val="{E01F5420-4D4F-4D63-B1B9-EFDB76E21C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link w:val="NoSpacingChar"/>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u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u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u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u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u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u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u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u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u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u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u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u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u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u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u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u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u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u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u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u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u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oSpacingChar">
    <w:name w:val="No Spacing Char"/>
    <w:basedOn w:val="DefaultParagraphFont"/>
    <w:link w:val="NoSpacing"/>
    <w:uiPriority w:val="1"/>
    <w:rsid w:val="00621A14"/>
  </w:style>
  <w:style w:type="paragraph" w:styleId="TOC2">
    <w:name w:val="toc 2"/>
    <w:basedOn w:val="Normal"/>
    <w:next w:val="Normal"/>
    <w:autoRedefine/>
    <w:uiPriority w:val="39"/>
    <w:unhideWhenUsed/>
    <w:rsid w:val="00621A14"/>
    <w:pPr>
      <w:spacing w:after="100" w:line="259" w:lineRule="auto"/>
      <w:ind w:left="220"/>
    </w:pPr>
    <w:rPr>
      <w:rFonts w:cs="Times New Roman"/>
      <w:lang w:val="en-AU" w:eastAsia="en-AU"/>
    </w:rPr>
  </w:style>
  <w:style w:type="paragraph" w:styleId="TOC1">
    <w:name w:val="toc 1"/>
    <w:basedOn w:val="Normal"/>
    <w:next w:val="Normal"/>
    <w:autoRedefine/>
    <w:uiPriority w:val="39"/>
    <w:unhideWhenUsed/>
    <w:rsid w:val="00621A14"/>
    <w:pPr>
      <w:spacing w:after="100" w:line="259" w:lineRule="auto"/>
    </w:pPr>
    <w:rPr>
      <w:rFonts w:cs="Times New Roman"/>
      <w:lang w:val="en-AU" w:eastAsia="en-AU"/>
    </w:rPr>
  </w:style>
  <w:style w:type="paragraph" w:styleId="TOC3">
    <w:name w:val="toc 3"/>
    <w:basedOn w:val="Normal"/>
    <w:next w:val="Normal"/>
    <w:autoRedefine/>
    <w:uiPriority w:val="39"/>
    <w:unhideWhenUsed/>
    <w:rsid w:val="00621A14"/>
    <w:pPr>
      <w:spacing w:after="100" w:line="259" w:lineRule="auto"/>
      <w:ind w:left="440"/>
    </w:pPr>
    <w:rPr>
      <w:rFonts w:cs="Times New Roman"/>
      <w:lang w:val="en-AU" w:eastAsia="en-AU"/>
    </w:rPr>
  </w:style>
  <w:style w:type="character" w:styleId="Hyperlink">
    <w:name w:val="Hyperlink"/>
    <w:basedOn w:val="DefaultParagraphFont"/>
    <w:uiPriority w:val="99"/>
    <w:unhideWhenUsed/>
    <w:rsid w:val="00A208D0"/>
    <w:rPr>
      <w:color w:val="0000FF" w:themeColor="hyperlink"/>
      <w:u w:val="single"/>
    </w:rPr>
  </w:style>
  <w:style w:type="character" w:styleId="UnresolvedMention">
    <w:name w:val="Unresolved Mention"/>
    <w:basedOn w:val="DefaultParagraphFont"/>
    <w:uiPriority w:val="99"/>
    <w:semiHidden/>
    <w:unhideWhenUsed/>
    <w:rsid w:val="00851B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73174897">
      <w:bodyDiv w:val="1"/>
      <w:marLeft w:val="0"/>
      <w:marRight w:val="0"/>
      <w:marTop w:val="0"/>
      <w:marBottom w:val="0"/>
      <w:divBdr>
        <w:top w:val="none" w:sz="0" w:space="0" w:color="auto"/>
        <w:left w:val="none" w:sz="0" w:space="0" w:color="auto"/>
        <w:bottom w:val="none" w:sz="0" w:space="0" w:color="auto"/>
        <w:right w:val="none" w:sz="0" w:space="0" w:color="auto"/>
      </w:divBdr>
    </w:div>
    <w:div w:id="723601960">
      <w:bodyDiv w:val="1"/>
      <w:marLeft w:val="0"/>
      <w:marRight w:val="0"/>
      <w:marTop w:val="0"/>
      <w:marBottom w:val="0"/>
      <w:divBdr>
        <w:top w:val="none" w:sz="0" w:space="0" w:color="auto"/>
        <w:left w:val="none" w:sz="0" w:space="0" w:color="auto"/>
        <w:bottom w:val="none" w:sz="0" w:space="0" w:color="auto"/>
        <w:right w:val="none" w:sz="0" w:space="0" w:color="auto"/>
      </w:divBdr>
    </w:div>
    <w:div w:id="1159924335">
      <w:bodyDiv w:val="1"/>
      <w:marLeft w:val="0"/>
      <w:marRight w:val="0"/>
      <w:marTop w:val="0"/>
      <w:marBottom w:val="0"/>
      <w:divBdr>
        <w:top w:val="none" w:sz="0" w:space="0" w:color="auto"/>
        <w:left w:val="none" w:sz="0" w:space="0" w:color="auto"/>
        <w:bottom w:val="none" w:sz="0" w:space="0" w:color="auto"/>
        <w:right w:val="none" w:sz="0" w:space="0" w:color="auto"/>
      </w:divBdr>
    </w:div>
    <w:div w:id="2075086456">
      <w:bodyDiv w:val="1"/>
      <w:marLeft w:val="0"/>
      <w:marRight w:val="0"/>
      <w:marTop w:val="0"/>
      <w:marBottom w:val="0"/>
      <w:divBdr>
        <w:top w:val="none" w:sz="0" w:space="0" w:color="auto"/>
        <w:left w:val="none" w:sz="0" w:space="0" w:color="auto"/>
        <w:bottom w:val="none" w:sz="0" w:space="0" w:color="auto"/>
        <w:right w:val="none" w:sz="0" w:space="0" w:color="auto"/>
      </w:divBdr>
    </w:div>
    <w:div w:id="2089687276">
      <w:bodyDiv w:val="1"/>
      <w:marLeft w:val="0"/>
      <w:marRight w:val="0"/>
      <w:marTop w:val="0"/>
      <w:marBottom w:val="0"/>
      <w:divBdr>
        <w:top w:val="none" w:sz="0" w:space="0" w:color="auto"/>
        <w:left w:val="none" w:sz="0" w:space="0" w:color="auto"/>
        <w:bottom w:val="none" w:sz="0" w:space="0" w:color="auto"/>
        <w:right w:val="none" w:sz="0" w:space="0" w:color="auto"/>
      </w:divBdr>
    </w:div>
    <w:div w:id="21125122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machinelearningmastery.com/implement-backpropagation-algorithm-scratch-python/"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medium.com/@andresberejnoi/how-to-implement-backpropagation-with-numpy-andres-berejnoi-e7c14f2e683a"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analyticsvidhya.com/blog/2018/10/predicting-stock-price-machine-learningnd-deep-learning-techniques-pyth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Muhammad Ali – 103960437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9</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7367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Stock prediction using Python</dc:title>
  <dc:subject>COS30018 Semester 2 2024</dc:subject>
  <dc:creator>python-docx</dc:creator>
  <cp:keywords/>
  <dc:description>generated by python-docx</dc:description>
  <cp:lastModifiedBy>Muhammad Ali</cp:lastModifiedBy>
  <cp:revision>33</cp:revision>
  <dcterms:created xsi:type="dcterms:W3CDTF">2013-12-23T23:15:00Z</dcterms:created>
  <dcterms:modified xsi:type="dcterms:W3CDTF">2024-10-27T12:35:00Z</dcterms:modified>
  <cp:category/>
</cp:coreProperties>
</file>